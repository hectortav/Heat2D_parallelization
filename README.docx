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lang w:val="el-GR"/>
        </w:rPr>
      </w:pPr>
      <w:r>
        <w:rPr>
          <w:b/>
          <w:bCs/>
          <w:sz w:val="24"/>
          <w:szCs w:val="24"/>
          <w:lang w:val="el-GR"/>
        </w:rPr>
        <w:t>ΕΡΓΑΣΙΑ ΠΑΡΑΛΛΗΛΩΝ ΣΥΣΤΗΜΑΤΩΝ 2018-2019</w:t>
      </w:r>
    </w:p>
    <w:p>
      <w:pPr>
        <w:pStyle w:val="Normal"/>
        <w:jc w:val="center"/>
        <w:rPr>
          <w:b/>
          <w:b/>
          <w:bCs/>
          <w:sz w:val="24"/>
          <w:szCs w:val="24"/>
          <w:lang w:val="el-GR"/>
        </w:rPr>
      </w:pPr>
      <w:r>
        <w:rPr>
          <w:b/>
          <w:bCs/>
          <w:sz w:val="24"/>
          <w:szCs w:val="24"/>
          <w:lang w:val="el-GR"/>
        </w:rPr>
      </w:r>
    </w:p>
    <w:p>
      <w:pPr>
        <w:pStyle w:val="Normal"/>
        <w:jc w:val="center"/>
        <w:rPr>
          <w:b/>
          <w:b/>
          <w:bCs/>
          <w:sz w:val="24"/>
          <w:szCs w:val="24"/>
          <w:lang w:val="en-US"/>
        </w:rPr>
      </w:pPr>
      <w:r>
        <w:rPr>
          <w:b/>
          <w:bCs/>
          <w:sz w:val="24"/>
          <w:szCs w:val="24"/>
          <w:lang w:val="el-GR"/>
        </w:rPr>
        <w:t>Προσομοίωση μεταφοράς θερμότητας</w:t>
      </w:r>
    </w:p>
    <w:p>
      <w:pPr>
        <w:pStyle w:val="Normal"/>
        <w:rPr>
          <w:sz w:val="24"/>
          <w:szCs w:val="24"/>
          <w:lang w:val="en-US"/>
        </w:rPr>
      </w:pPr>
      <w:r>
        <w:rPr>
          <w:sz w:val="24"/>
          <w:szCs w:val="24"/>
          <w:lang w:val="en-US"/>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sz w:val="24"/>
          <w:szCs w:val="24"/>
          <w:lang w:val="el-GR"/>
        </w:rPr>
      </w:pPr>
      <w:r>
        <w:rPr>
          <w:sz w:val="24"/>
          <w:szCs w:val="24"/>
          <w:lang w:val="el-GR"/>
        </w:rPr>
      </w:r>
    </w:p>
    <w:p>
      <w:pPr>
        <w:pStyle w:val="Normal"/>
        <w:rPr>
          <w:i w:val="false"/>
          <w:i w:val="false"/>
          <w:iCs w:val="false"/>
          <w:sz w:val="24"/>
          <w:szCs w:val="24"/>
          <w:u w:val="single"/>
          <w:lang w:val="en-US"/>
        </w:rPr>
      </w:pPr>
      <w:r>
        <w:rPr>
          <w:i w:val="false"/>
          <w:iCs w:val="false"/>
          <w:sz w:val="24"/>
          <w:szCs w:val="24"/>
          <w:u w:val="single"/>
          <w:lang w:val="el-GR"/>
        </w:rPr>
        <w:t>Μέλη</w:t>
      </w:r>
      <w:r>
        <w:rPr>
          <w:i w:val="false"/>
          <w:iCs w:val="false"/>
          <w:sz w:val="24"/>
          <w:szCs w:val="24"/>
          <w:u w:val="single"/>
          <w:lang w:val="en-US"/>
        </w:rPr>
        <w:t>:</w:t>
      </w:r>
    </w:p>
    <w:p>
      <w:pPr>
        <w:pStyle w:val="Normal"/>
        <w:rPr>
          <w:sz w:val="24"/>
          <w:szCs w:val="24"/>
          <w:lang w:val="en-US"/>
        </w:rPr>
      </w:pPr>
      <w:r>
        <w:rPr>
          <w:sz w:val="24"/>
          <w:szCs w:val="24"/>
          <w:lang w:val="en-US"/>
        </w:rPr>
      </w:r>
    </w:p>
    <w:p>
      <w:pPr>
        <w:pStyle w:val="Normal"/>
        <w:rPr>
          <w:i/>
          <w:i/>
          <w:iCs/>
          <w:sz w:val="24"/>
          <w:szCs w:val="24"/>
          <w:lang w:val="el-GR"/>
        </w:rPr>
      </w:pPr>
      <w:r>
        <w:rPr>
          <w:i/>
          <w:iCs/>
          <w:sz w:val="24"/>
          <w:szCs w:val="24"/>
          <w:lang w:val="el-GR"/>
        </w:rPr>
        <w:t>Γιαννακίδης Ιωάννης 1115 2015 00025</w:t>
      </w:r>
    </w:p>
    <w:p>
      <w:pPr>
        <w:sectPr>
          <w:footerReference w:type="default" r:id="rId2"/>
          <w:type w:val="nextPage"/>
          <w:pgSz w:w="11906" w:h="16838"/>
          <w:pgMar w:left="1800" w:right="1800" w:header="0" w:top="1440" w:footer="720" w:bottom="1440" w:gutter="0"/>
          <w:pgNumType w:fmt="decimal"/>
          <w:formProt w:val="false"/>
          <w:textDirection w:val="lrTb"/>
          <w:docGrid w:type="default" w:linePitch="360" w:charSpace="8192"/>
        </w:sectPr>
        <w:pStyle w:val="Normal"/>
        <w:rPr>
          <w:i/>
          <w:i/>
          <w:iCs/>
          <w:sz w:val="24"/>
          <w:szCs w:val="24"/>
          <w:lang w:val="el-GR"/>
        </w:rPr>
      </w:pPr>
      <w:r>
        <w:rPr>
          <w:i/>
          <w:iCs/>
          <w:sz w:val="24"/>
          <w:szCs w:val="24"/>
          <w:lang w:val="el-GR"/>
        </w:rPr>
        <w:t>Ταβουλάρης Φώτης Έκτορας 1115 2015 00154</w:t>
      </w:r>
    </w:p>
    <w:p>
      <w:pPr>
        <w:pStyle w:val="Normal"/>
        <w:jc w:val="center"/>
        <w:rPr>
          <w:b/>
          <w:b/>
          <w:bCs/>
          <w:i w:val="false"/>
          <w:i w:val="false"/>
          <w:iCs w:val="false"/>
          <w:sz w:val="24"/>
          <w:szCs w:val="24"/>
          <w:lang w:val="en-US"/>
        </w:rPr>
      </w:pPr>
      <w:r>
        <w:rPr>
          <w:b/>
          <w:bCs/>
          <w:i w:val="false"/>
          <w:iCs w:val="false"/>
          <w:sz w:val="24"/>
          <w:szCs w:val="24"/>
          <w:lang w:val="en-US"/>
        </w:rPr>
      </w:r>
    </w:p>
    <w:sdt>
      <w:sdtPr>
        <w:docPartObj>
          <w:docPartGallery w:val="Table of Contents"/>
          <w:docPartUnique w:val="true"/>
        </w:docPartObj>
        <w:id w:val="1683617920"/>
      </w:sdtPr>
      <w:sdtContent>
        <w:p>
          <w:pPr>
            <w:pStyle w:val="Normal"/>
            <w:spacing w:lineRule="auto" w:line="240" w:before="0" w:after="0"/>
            <w:ind w:left="0" w:right="0" w:hanging="0"/>
            <w:jc w:val="center"/>
            <w:rPr/>
          </w:pPr>
          <w:bookmarkStart w:id="0" w:name="_Toc22163_WPSOffice_Type3"/>
          <w:r>
            <w:rPr>
              <w:rFonts w:eastAsia="SimSun" w:ascii="SimSun" w:hAnsi="SimSun"/>
              <w:sz w:val="21"/>
            </w:rPr>
            <w:t>Table of Contents</w:t>
          </w:r>
        </w:p>
        <w:p>
          <w:pPr>
            <w:pStyle w:val="WPSOfficeManualTable1"/>
            <w:tabs>
              <w:tab w:val="right" w:pos="8306" w:leader="dot"/>
            </w:tabs>
            <w:rPr/>
          </w:pPr>
          <w:hyperlink w:anchor="_Toc11663_WPSOffice_Level1">
            <w:r>
              <w:rPr>
                <w:rStyle w:val="ListLabel3"/>
                <w:rFonts w:eastAsia="宋体" w:cs="" w:cstheme="minorBidi" w:eastAsiaTheme="minorEastAsia"/>
              </w:rPr>
              <w:t>1. ΕΙΣΑΓΩΓΗ</w:t>
            </w:r>
            <w:r>
              <w:rPr>
                <w:rStyle w:val="ListLabel3"/>
              </w:rPr>
              <w:tab/>
            </w:r>
            <w:bookmarkStart w:id="1" w:name="_Toc11663_WPSOffice_Level1Page"/>
            <w:r>
              <w:rPr>
                <w:webHidden/>
              </w:rPr>
              <w:fldChar w:fldCharType="begin"/>
            </w:r>
            <w:r>
              <w:rPr>
                <w:webHidden/>
              </w:rPr>
              <w:instrText>PAGEREF _Toc11663_WPSOffice_Level1 \h</w:instrText>
            </w:r>
            <w:r>
              <w:rPr>
                <w:webHidden/>
              </w:rPr>
              <w:fldChar w:fldCharType="separate"/>
            </w:r>
            <w:r>
              <w:rPr>
                <w:rStyle w:val="ListLabel3"/>
              </w:rPr>
              <w:t>2</w:t>
            </w:r>
            <w:r>
              <w:rPr>
                <w:webHidden/>
              </w:rPr>
              <w:fldChar w:fldCharType="end"/>
            </w:r>
          </w:hyperlink>
          <w:bookmarkEnd w:id="1"/>
        </w:p>
        <w:p>
          <w:pPr>
            <w:pStyle w:val="WPSOfficeManualTable1"/>
            <w:tabs>
              <w:tab w:val="right" w:pos="8306" w:leader="dot"/>
            </w:tabs>
            <w:rPr/>
          </w:pPr>
          <w:hyperlink w:anchor="_Toc22163_WPSOffice_Level1">
            <w:r>
              <w:rPr>
                <w:rStyle w:val="ListLabel3"/>
                <w:rFonts w:eastAsia="宋体" w:cs="" w:cstheme="minorBidi" w:eastAsiaTheme="minorEastAsia"/>
              </w:rPr>
              <w:t>2. ΣΧΕΔΙΑΣΜΟΣ ΔΙΑΜΟΙΡΑΣΜΟΥ ΔΕΔΟΜΕΝΩΝ</w:t>
            </w:r>
            <w:r>
              <w:rPr>
                <w:rStyle w:val="ListLabel3"/>
              </w:rPr>
              <w:tab/>
            </w:r>
            <w:bookmarkStart w:id="2" w:name="_Toc22163_WPSOffice_Level1Page"/>
            <w:r>
              <w:rPr>
                <w:webHidden/>
              </w:rPr>
              <w:fldChar w:fldCharType="begin"/>
            </w:r>
            <w:r>
              <w:rPr>
                <w:webHidden/>
              </w:rPr>
              <w:instrText>PAGEREF _Toc22163_WPSOffice_Level1 \h</w:instrText>
            </w:r>
            <w:r>
              <w:rPr>
                <w:webHidden/>
              </w:rPr>
              <w:fldChar w:fldCharType="separate"/>
            </w:r>
            <w:r>
              <w:rPr>
                <w:rStyle w:val="ListLabel3"/>
              </w:rPr>
              <w:t>3</w:t>
            </w:r>
            <w:r>
              <w:rPr>
                <w:webHidden/>
              </w:rPr>
              <w:fldChar w:fldCharType="end"/>
            </w:r>
          </w:hyperlink>
          <w:bookmarkEnd w:id="2"/>
        </w:p>
        <w:p>
          <w:pPr>
            <w:pStyle w:val="WPSOfficeManualTable1"/>
            <w:tabs>
              <w:tab w:val="right" w:pos="8306" w:leader="dot"/>
            </w:tabs>
            <w:rPr/>
          </w:pPr>
          <w:hyperlink w:anchor="_Toc501_WPSOffice_Level1">
            <w:r>
              <w:rPr>
                <w:rStyle w:val="ListLabel3"/>
                <w:rFonts w:eastAsia="宋体" w:cs="" w:cstheme="minorBidi" w:eastAsiaTheme="minorEastAsia"/>
              </w:rPr>
              <w:t>3. ΣΧΕΔΙΑΣΜΟΣ MPI ΚΩΔΙΚΑ</w:t>
            </w:r>
            <w:r>
              <w:rPr>
                <w:rStyle w:val="ListLabel3"/>
              </w:rPr>
              <w:tab/>
            </w:r>
            <w:bookmarkStart w:id="3" w:name="_Toc501_WPSOffice_Level1Page"/>
            <w:r>
              <w:rPr>
                <w:webHidden/>
              </w:rPr>
              <w:fldChar w:fldCharType="begin"/>
            </w:r>
            <w:r>
              <w:rPr>
                <w:webHidden/>
              </w:rPr>
              <w:instrText>PAGEREF _Toc501_WPSOffice_Level1 \h</w:instrText>
            </w:r>
            <w:r>
              <w:rPr>
                <w:webHidden/>
              </w:rPr>
              <w:fldChar w:fldCharType="separate"/>
            </w:r>
            <w:r>
              <w:rPr>
                <w:rStyle w:val="ListLabel3"/>
              </w:rPr>
              <w:t>3</w:t>
            </w:r>
            <w:r>
              <w:rPr>
                <w:webHidden/>
              </w:rPr>
              <w:fldChar w:fldCharType="end"/>
            </w:r>
          </w:hyperlink>
          <w:bookmarkEnd w:id="3"/>
        </w:p>
        <w:p>
          <w:pPr>
            <w:pStyle w:val="WPSOfficeManualTable2"/>
            <w:tabs>
              <w:tab w:val="right" w:pos="8306" w:leader="dot"/>
            </w:tabs>
            <w:rPr/>
          </w:pPr>
          <w:hyperlink w:anchor="_Toc22163_WPSOffice_Level2">
            <w:r>
              <w:rPr>
                <w:rStyle w:val="ListLabel3"/>
                <w:rFonts w:eastAsia="宋体" w:cs="" w:cstheme="minorBidi" w:eastAsiaTheme="minorEastAsia"/>
              </w:rPr>
              <w:t>I. Σχεδιασμός MPI</w:t>
            </w:r>
            <w:r>
              <w:rPr>
                <w:rStyle w:val="ListLabel3"/>
              </w:rPr>
              <w:tab/>
            </w:r>
            <w:bookmarkStart w:id="4" w:name="_Toc22163_WPSOffice_Level2Page"/>
            <w:r>
              <w:rPr>
                <w:webHidden/>
              </w:rPr>
              <w:fldChar w:fldCharType="begin"/>
            </w:r>
            <w:r>
              <w:rPr>
                <w:webHidden/>
              </w:rPr>
              <w:instrText>PAGEREF _Toc22163_WPSOffice_Level2 \h</w:instrText>
            </w:r>
            <w:r>
              <w:rPr>
                <w:webHidden/>
              </w:rPr>
              <w:fldChar w:fldCharType="separate"/>
            </w:r>
            <w:r>
              <w:rPr>
                <w:rStyle w:val="ListLabel3"/>
              </w:rPr>
              <w:t>3</w:t>
            </w:r>
            <w:r>
              <w:rPr>
                <w:webHidden/>
              </w:rPr>
              <w:fldChar w:fldCharType="end"/>
            </w:r>
          </w:hyperlink>
          <w:bookmarkEnd w:id="4"/>
        </w:p>
        <w:p>
          <w:pPr>
            <w:pStyle w:val="WPSOfficeManualTable2"/>
            <w:tabs>
              <w:tab w:val="right" w:pos="8306" w:leader="dot"/>
            </w:tabs>
            <w:rPr/>
          </w:pPr>
          <w:hyperlink w:anchor="_Toc501_WPSOffice_Level2">
            <w:r>
              <w:rPr>
                <w:rStyle w:val="ListLabel3"/>
                <w:rFonts w:eastAsia="宋体" w:cs="" w:cstheme="minorBidi" w:eastAsiaTheme="minorEastAsia"/>
              </w:rPr>
              <w:t>II. Σχεδιασμός OpenMp</w:t>
            </w:r>
            <w:r>
              <w:rPr>
                <w:rStyle w:val="ListLabel3"/>
              </w:rPr>
              <w:tab/>
            </w:r>
            <w:bookmarkStart w:id="5" w:name="_Toc501_WPSOffice_Level2Page"/>
            <w:r>
              <w:rPr>
                <w:webHidden/>
              </w:rPr>
              <w:fldChar w:fldCharType="begin"/>
            </w:r>
            <w:r>
              <w:rPr>
                <w:webHidden/>
              </w:rPr>
              <w:instrText>PAGEREF _Toc501_WPSOffice_Level2 \h</w:instrText>
            </w:r>
            <w:r>
              <w:rPr>
                <w:webHidden/>
              </w:rPr>
              <w:fldChar w:fldCharType="separate"/>
            </w:r>
            <w:r>
              <w:rPr>
                <w:rStyle w:val="ListLabel3"/>
              </w:rPr>
              <w:t>3</w:t>
            </w:r>
            <w:r>
              <w:rPr>
                <w:webHidden/>
              </w:rPr>
              <w:fldChar w:fldCharType="end"/>
            </w:r>
          </w:hyperlink>
          <w:bookmarkEnd w:id="5"/>
        </w:p>
        <w:p>
          <w:pPr>
            <w:pStyle w:val="WPSOfficeManualTable2"/>
            <w:tabs>
              <w:tab w:val="right" w:pos="8306" w:leader="dot"/>
            </w:tabs>
            <w:rPr/>
          </w:pPr>
          <w:hyperlink w:anchor="_Toc31051_WPSOffice_Level2">
            <w:r>
              <w:rPr>
                <w:rStyle w:val="ListLabel3"/>
                <w:rFonts w:eastAsia="宋体" w:cs="" w:cstheme="minorBidi" w:eastAsiaTheme="minorEastAsia"/>
              </w:rPr>
              <w:t>III. Σχεδιασμός Cuda</w:t>
            </w:r>
            <w:r>
              <w:rPr>
                <w:rStyle w:val="ListLabel3"/>
              </w:rPr>
              <w:tab/>
            </w:r>
            <w:bookmarkStart w:id="6" w:name="_Toc31051_WPSOffice_Level2Page"/>
            <w:r>
              <w:rPr>
                <w:webHidden/>
              </w:rPr>
              <w:fldChar w:fldCharType="begin"/>
            </w:r>
            <w:r>
              <w:rPr>
                <w:webHidden/>
              </w:rPr>
              <w:instrText>PAGEREF _Toc31051_WPSOffice_Level2 \h</w:instrText>
            </w:r>
            <w:r>
              <w:rPr>
                <w:webHidden/>
              </w:rPr>
              <w:fldChar w:fldCharType="separate"/>
            </w:r>
            <w:r>
              <w:rPr>
                <w:rStyle w:val="ListLabel3"/>
              </w:rPr>
              <w:t>4</w:t>
            </w:r>
            <w:r>
              <w:rPr>
                <w:webHidden/>
              </w:rPr>
              <w:fldChar w:fldCharType="end"/>
            </w:r>
          </w:hyperlink>
          <w:bookmarkEnd w:id="6"/>
        </w:p>
        <w:p>
          <w:pPr>
            <w:pStyle w:val="WPSOfficeManualTable1"/>
            <w:tabs>
              <w:tab w:val="right" w:pos="8306" w:leader="dot"/>
            </w:tabs>
            <w:rPr/>
          </w:pPr>
          <w:hyperlink w:anchor="_Toc31051_WPSOffice_Level1">
            <w:r>
              <w:rPr>
                <w:rStyle w:val="ListLabel3"/>
                <w:rFonts w:eastAsia="宋体" w:cs="" w:cstheme="minorBidi" w:eastAsiaTheme="minorEastAsia"/>
              </w:rPr>
              <w:t>4. ΜΕΤΡΗΣΕΙΣ ΧΡΟΝΟΥ ΕΚΤΕΛΕΣΗΣ</w:t>
            </w:r>
            <w:r>
              <w:rPr>
                <w:rStyle w:val="ListLabel3"/>
              </w:rPr>
              <w:tab/>
            </w:r>
            <w:bookmarkStart w:id="7" w:name="_Toc31051_WPSOffice_Level1Page"/>
            <w:r>
              <w:rPr>
                <w:webHidden/>
              </w:rPr>
              <w:fldChar w:fldCharType="begin"/>
            </w:r>
            <w:r>
              <w:rPr>
                <w:webHidden/>
              </w:rPr>
              <w:instrText>PAGEREF _Toc31051_WPSOffice_Level1 \h</w:instrText>
            </w:r>
            <w:r>
              <w:rPr>
                <w:webHidden/>
              </w:rPr>
              <w:fldChar w:fldCharType="separate"/>
            </w:r>
            <w:r>
              <w:rPr>
                <w:rStyle w:val="ListLabel3"/>
              </w:rPr>
              <w:t>4</w:t>
            </w:r>
            <w:r>
              <w:rPr>
                <w:webHidden/>
              </w:rPr>
              <w:fldChar w:fldCharType="end"/>
            </w:r>
          </w:hyperlink>
          <w:bookmarkEnd w:id="7"/>
        </w:p>
        <w:p>
          <w:pPr>
            <w:pStyle w:val="WPSOfficeManualTable2"/>
            <w:tabs>
              <w:tab w:val="right" w:pos="8306" w:leader="dot"/>
            </w:tabs>
            <w:rPr/>
          </w:pPr>
          <w:hyperlink w:anchor="_Toc3145_WPSOffice_Level2">
            <w:r>
              <w:rPr>
                <w:rStyle w:val="ListLabel3"/>
                <w:rFonts w:eastAsia="宋体" w:cs="" w:cstheme="minorBidi" w:eastAsiaTheme="minorEastAsia"/>
              </w:rPr>
              <w:t>a. MPI χωρίς έλεγχο σύγκλισης</w:t>
            </w:r>
            <w:r>
              <w:rPr>
                <w:rStyle w:val="ListLabel3"/>
              </w:rPr>
              <w:tab/>
            </w:r>
            <w:bookmarkStart w:id="8" w:name="_Toc3145_WPSOffice_Level2Page"/>
            <w:r>
              <w:rPr>
                <w:webHidden/>
              </w:rPr>
              <w:fldChar w:fldCharType="begin"/>
            </w:r>
            <w:r>
              <w:rPr>
                <w:webHidden/>
              </w:rPr>
              <w:instrText>PAGEREF _Toc3145_WPSOffice_Level2 \h</w:instrText>
            </w:r>
            <w:r>
              <w:rPr>
                <w:webHidden/>
              </w:rPr>
              <w:fldChar w:fldCharType="separate"/>
            </w:r>
            <w:r>
              <w:rPr>
                <w:rStyle w:val="ListLabel3"/>
              </w:rPr>
              <w:t>4</w:t>
            </w:r>
            <w:r>
              <w:rPr>
                <w:webHidden/>
              </w:rPr>
              <w:fldChar w:fldCharType="end"/>
            </w:r>
          </w:hyperlink>
          <w:bookmarkEnd w:id="8"/>
        </w:p>
        <w:p>
          <w:pPr>
            <w:pStyle w:val="WPSOfficeManualTable3"/>
            <w:tabs>
              <w:tab w:val="right" w:pos="8306" w:leader="dot"/>
            </w:tabs>
            <w:rPr/>
          </w:pPr>
          <w:hyperlink w:anchor="_Toc22163_WPSOffice_Level3">
            <w:r>
              <w:rPr>
                <w:rStyle w:val="ListLabel3"/>
                <w:rFonts w:eastAsia="宋体" w:cs="" w:cstheme="minorBidi" w:eastAsiaTheme="minorEastAsia"/>
              </w:rPr>
              <w:t>SPEEDUP-S(n)=ts/tp για μέγεθος block 320 X 256</w:t>
            </w:r>
            <w:r>
              <w:rPr>
                <w:rStyle w:val="ListLabel3"/>
              </w:rPr>
              <w:tab/>
            </w:r>
            <w:bookmarkStart w:id="9" w:name="_Toc22163_WPSOffice_Level3Page"/>
            <w:r>
              <w:rPr>
                <w:webHidden/>
              </w:rPr>
              <w:fldChar w:fldCharType="begin"/>
            </w:r>
            <w:r>
              <w:rPr>
                <w:webHidden/>
              </w:rPr>
              <w:instrText>PAGEREF _Toc22163_WPSOffice_Level3 \h</w:instrText>
            </w:r>
            <w:r>
              <w:rPr>
                <w:webHidden/>
              </w:rPr>
              <w:fldChar w:fldCharType="separate"/>
            </w:r>
            <w:r>
              <w:rPr>
                <w:rStyle w:val="ListLabel3"/>
              </w:rPr>
              <w:t>5</w:t>
            </w:r>
            <w:r>
              <w:rPr>
                <w:webHidden/>
              </w:rPr>
              <w:fldChar w:fldCharType="end"/>
            </w:r>
          </w:hyperlink>
          <w:bookmarkEnd w:id="9"/>
        </w:p>
        <w:p>
          <w:pPr>
            <w:pStyle w:val="WPSOfficeManualTable3"/>
            <w:tabs>
              <w:tab w:val="right" w:pos="8306" w:leader="dot"/>
            </w:tabs>
            <w:rPr/>
          </w:pPr>
          <w:hyperlink w:anchor="_Toc501_WPSOffice_Level3">
            <w:r>
              <w:rPr>
                <w:rStyle w:val="ListLabel3"/>
                <w:rFonts w:eastAsia="宋体" w:cs="" w:cstheme="minorBidi" w:eastAsiaTheme="minorEastAsia"/>
              </w:rPr>
              <w:t>EFFICIENCY-E=S(n)/n</w:t>
            </w:r>
            <w:r>
              <w:rPr>
                <w:rStyle w:val="ListLabel3"/>
              </w:rPr>
              <w:tab/>
            </w:r>
            <w:bookmarkStart w:id="10" w:name="_Toc501_WPSOffice_Level3Page"/>
            <w:r>
              <w:rPr>
                <w:webHidden/>
              </w:rPr>
              <w:fldChar w:fldCharType="begin"/>
            </w:r>
            <w:r>
              <w:rPr>
                <w:webHidden/>
              </w:rPr>
              <w:instrText>PAGEREF _Toc501_WPSOffice_Level3 \h</w:instrText>
            </w:r>
            <w:r>
              <w:rPr>
                <w:webHidden/>
              </w:rPr>
              <w:fldChar w:fldCharType="separate"/>
            </w:r>
            <w:r>
              <w:rPr>
                <w:rStyle w:val="ListLabel3"/>
              </w:rPr>
              <w:t>5</w:t>
            </w:r>
            <w:r>
              <w:rPr>
                <w:webHidden/>
              </w:rPr>
              <w:fldChar w:fldCharType="end"/>
            </w:r>
          </w:hyperlink>
          <w:bookmarkEnd w:id="10"/>
        </w:p>
        <w:p>
          <w:pPr>
            <w:pStyle w:val="WPSOfficeManualTable2"/>
            <w:tabs>
              <w:tab w:val="right" w:pos="8306" w:leader="dot"/>
            </w:tabs>
            <w:rPr/>
          </w:pPr>
          <w:hyperlink w:anchor="_Toc30718_WPSOffice_Level2">
            <w:r>
              <w:rPr>
                <w:rStyle w:val="ListLabel3"/>
                <w:rFonts w:eastAsia="宋体" w:cs="" w:cstheme="minorBidi" w:eastAsiaTheme="minorEastAsia"/>
              </w:rPr>
              <w:t>b. Mpi με έλεγχο σύγκλισης κάθε 50 επαναλήψεις και ευαισθησια 0.8</w:t>
            </w:r>
            <w:r>
              <w:rPr>
                <w:rStyle w:val="ListLabel3"/>
              </w:rPr>
              <w:tab/>
            </w:r>
            <w:bookmarkStart w:id="11" w:name="_Toc30718_WPSOffice_Level2Page"/>
            <w:r>
              <w:rPr>
                <w:webHidden/>
              </w:rPr>
              <w:fldChar w:fldCharType="begin"/>
            </w:r>
            <w:r>
              <w:rPr>
                <w:webHidden/>
              </w:rPr>
              <w:instrText>PAGEREF _Toc30718_WPSOffice_Level2 \h</w:instrText>
            </w:r>
            <w:r>
              <w:rPr>
                <w:webHidden/>
              </w:rPr>
              <w:fldChar w:fldCharType="separate"/>
            </w:r>
            <w:r>
              <w:rPr>
                <w:rStyle w:val="ListLabel3"/>
              </w:rPr>
              <w:t>5</w:t>
            </w:r>
            <w:r>
              <w:rPr>
                <w:webHidden/>
              </w:rPr>
              <w:fldChar w:fldCharType="end"/>
            </w:r>
          </w:hyperlink>
          <w:bookmarkEnd w:id="11"/>
        </w:p>
        <w:p>
          <w:pPr>
            <w:pStyle w:val="WPSOfficeManualTable3"/>
            <w:tabs>
              <w:tab w:val="right" w:pos="8306" w:leader="dot"/>
            </w:tabs>
            <w:rPr/>
          </w:pPr>
          <w:hyperlink w:anchor="_Toc31051_WPSOffice_Level3">
            <w:r>
              <w:rPr>
                <w:rStyle w:val="ListLabel3"/>
                <w:rFonts w:eastAsia="宋体" w:cs="" w:cstheme="minorBidi" w:eastAsiaTheme="minorEastAsia"/>
              </w:rPr>
              <w:t>SPEEDUP-S(n)=ts/tp για μέγεθος block 320 X 256</w:t>
            </w:r>
            <w:r>
              <w:rPr>
                <w:rStyle w:val="ListLabel3"/>
              </w:rPr>
              <w:tab/>
            </w:r>
            <w:bookmarkStart w:id="12" w:name="_Toc31051_WPSOffice_Level3Page"/>
            <w:r>
              <w:rPr>
                <w:webHidden/>
              </w:rPr>
              <w:fldChar w:fldCharType="begin"/>
            </w:r>
            <w:r>
              <w:rPr>
                <w:webHidden/>
              </w:rPr>
              <w:instrText>PAGEREF _Toc31051_WPSOffice_Level3 \h</w:instrText>
            </w:r>
            <w:r>
              <w:rPr>
                <w:webHidden/>
              </w:rPr>
              <w:fldChar w:fldCharType="separate"/>
            </w:r>
            <w:r>
              <w:rPr>
                <w:rStyle w:val="ListLabel3"/>
              </w:rPr>
              <w:t>5</w:t>
            </w:r>
            <w:r>
              <w:rPr>
                <w:webHidden/>
              </w:rPr>
              <w:fldChar w:fldCharType="end"/>
            </w:r>
          </w:hyperlink>
          <w:bookmarkEnd w:id="12"/>
        </w:p>
        <w:p>
          <w:pPr>
            <w:pStyle w:val="WPSOfficeManualTable3"/>
            <w:tabs>
              <w:tab w:val="right" w:pos="8306" w:leader="dot"/>
            </w:tabs>
            <w:rPr/>
          </w:pPr>
          <w:hyperlink w:anchor="_Toc3145_WPSOffice_Level3">
            <w:r>
              <w:rPr>
                <w:rStyle w:val="ListLabel3"/>
                <w:rFonts w:eastAsia="宋体" w:cs="" w:cstheme="minorBidi" w:eastAsiaTheme="minorEastAsia"/>
              </w:rPr>
              <w:t>EFFICIENCY-E=S(n)/n</w:t>
            </w:r>
            <w:r>
              <w:rPr>
                <w:rStyle w:val="ListLabel3"/>
              </w:rPr>
              <w:tab/>
            </w:r>
            <w:bookmarkStart w:id="13" w:name="_Toc3145_WPSOffice_Level3Page"/>
            <w:r>
              <w:rPr>
                <w:webHidden/>
              </w:rPr>
              <w:fldChar w:fldCharType="begin"/>
            </w:r>
            <w:r>
              <w:rPr>
                <w:webHidden/>
              </w:rPr>
              <w:instrText>PAGEREF _Toc3145_WPSOffice_Level3 \h</w:instrText>
            </w:r>
            <w:r>
              <w:rPr>
                <w:webHidden/>
              </w:rPr>
              <w:fldChar w:fldCharType="separate"/>
            </w:r>
            <w:r>
              <w:rPr>
                <w:rStyle w:val="ListLabel3"/>
              </w:rPr>
              <w:t>5</w:t>
            </w:r>
            <w:r>
              <w:rPr>
                <w:webHidden/>
              </w:rPr>
              <w:fldChar w:fldCharType="end"/>
            </w:r>
          </w:hyperlink>
          <w:bookmarkEnd w:id="13"/>
        </w:p>
        <w:p>
          <w:pPr>
            <w:pStyle w:val="WPSOfficeManualTable2"/>
            <w:tabs>
              <w:tab w:val="right" w:pos="8306" w:leader="dot"/>
            </w:tabs>
            <w:rPr/>
          </w:pPr>
          <w:hyperlink w:anchor="_Toc22464_WPSOffice_Level2">
            <w:r>
              <w:rPr>
                <w:rStyle w:val="ListLabel3"/>
                <w:rFonts w:eastAsia="宋体" w:cs="" w:cstheme="minorBidi" w:eastAsiaTheme="minorEastAsia"/>
              </w:rPr>
              <w:t>c. Mpi με έλεγχο σύγκλισης κάθε 50 επαναλήψεις και ευαισθησία 0.8 + OpenMp</w:t>
            </w:r>
            <w:r>
              <w:rPr>
                <w:rStyle w:val="ListLabel3"/>
              </w:rPr>
              <w:tab/>
            </w:r>
            <w:bookmarkStart w:id="14" w:name="_Toc22464_WPSOffice_Level2Page"/>
            <w:r>
              <w:rPr>
                <w:webHidden/>
              </w:rPr>
              <w:fldChar w:fldCharType="begin"/>
            </w:r>
            <w:r>
              <w:rPr>
                <w:webHidden/>
              </w:rPr>
              <w:instrText>PAGEREF _Toc22464_WPSOffice_Level2 \h</w:instrText>
            </w:r>
            <w:r>
              <w:rPr>
                <w:webHidden/>
              </w:rPr>
              <w:fldChar w:fldCharType="separate"/>
            </w:r>
            <w:r>
              <w:rPr>
                <w:rStyle w:val="ListLabel3"/>
              </w:rPr>
              <w:t>6</w:t>
            </w:r>
            <w:r>
              <w:rPr>
                <w:webHidden/>
              </w:rPr>
              <w:fldChar w:fldCharType="end"/>
            </w:r>
          </w:hyperlink>
          <w:bookmarkEnd w:id="14"/>
        </w:p>
        <w:p>
          <w:pPr>
            <w:pStyle w:val="WPSOfficeManualTable2"/>
            <w:tabs>
              <w:tab w:val="right" w:pos="8306" w:leader="dot"/>
            </w:tabs>
            <w:rPr/>
          </w:pPr>
          <w:hyperlink w:anchor="_Toc23815_WPSOffice_Level2">
            <w:r>
              <w:rPr>
                <w:rStyle w:val="ListLabel3"/>
                <w:rFonts w:eastAsia="宋体" w:cs="" w:cstheme="minorBidi" w:eastAsiaTheme="minorEastAsia"/>
              </w:rPr>
              <w:t>I. 2 threads</w:t>
            </w:r>
            <w:r>
              <w:rPr>
                <w:rStyle w:val="ListLabel3"/>
              </w:rPr>
              <w:tab/>
            </w:r>
            <w:bookmarkStart w:id="15" w:name="_Toc23815_WPSOffice_Level2Page"/>
            <w:r>
              <w:rPr>
                <w:webHidden/>
              </w:rPr>
              <w:fldChar w:fldCharType="begin"/>
            </w:r>
            <w:r>
              <w:rPr>
                <w:webHidden/>
              </w:rPr>
              <w:instrText>PAGEREF _Toc23815_WPSOffice_Level2 \h</w:instrText>
            </w:r>
            <w:r>
              <w:rPr>
                <w:webHidden/>
              </w:rPr>
              <w:fldChar w:fldCharType="separate"/>
            </w:r>
            <w:r>
              <w:rPr>
                <w:rStyle w:val="ListLabel3"/>
              </w:rPr>
              <w:t>6</w:t>
            </w:r>
            <w:r>
              <w:rPr>
                <w:webHidden/>
              </w:rPr>
              <w:fldChar w:fldCharType="end"/>
            </w:r>
          </w:hyperlink>
          <w:bookmarkEnd w:id="15"/>
        </w:p>
        <w:p>
          <w:pPr>
            <w:pStyle w:val="WPSOfficeManualTable3"/>
            <w:tabs>
              <w:tab w:val="right" w:pos="8306" w:leader="dot"/>
            </w:tabs>
            <w:rPr/>
          </w:pPr>
          <w:hyperlink w:anchor="_Toc30718_WPSOffice_Level3">
            <w:r>
              <w:rPr>
                <w:rStyle w:val="ListLabel3"/>
                <w:rFonts w:eastAsia="宋体" w:cs="" w:cstheme="minorBidi" w:eastAsiaTheme="minorEastAsia"/>
              </w:rPr>
              <w:t>SPEEDUP-S(n)=ts/tp για μέγεθος block 320 X 256</w:t>
            </w:r>
            <w:r>
              <w:rPr>
                <w:rStyle w:val="ListLabel3"/>
              </w:rPr>
              <w:tab/>
            </w:r>
            <w:bookmarkStart w:id="16" w:name="_Toc30718_WPSOffice_Level3Page"/>
            <w:r>
              <w:rPr>
                <w:webHidden/>
              </w:rPr>
              <w:fldChar w:fldCharType="begin"/>
            </w:r>
            <w:r>
              <w:rPr>
                <w:webHidden/>
              </w:rPr>
              <w:instrText>PAGEREF _Toc30718_WPSOffice_Level3 \h</w:instrText>
            </w:r>
            <w:r>
              <w:rPr>
                <w:webHidden/>
              </w:rPr>
              <w:fldChar w:fldCharType="separate"/>
            </w:r>
            <w:r>
              <w:rPr>
                <w:rStyle w:val="ListLabel3"/>
              </w:rPr>
              <w:t>6</w:t>
            </w:r>
            <w:r>
              <w:rPr>
                <w:webHidden/>
              </w:rPr>
              <w:fldChar w:fldCharType="end"/>
            </w:r>
          </w:hyperlink>
          <w:bookmarkEnd w:id="16"/>
        </w:p>
        <w:p>
          <w:pPr>
            <w:pStyle w:val="WPSOfficeManualTable3"/>
            <w:tabs>
              <w:tab w:val="right" w:pos="8306" w:leader="dot"/>
            </w:tabs>
            <w:rPr/>
          </w:pPr>
          <w:hyperlink w:anchor="_Toc22464_WPSOffice_Level3">
            <w:r>
              <w:rPr>
                <w:rStyle w:val="ListLabel3"/>
                <w:rFonts w:eastAsia="宋体" w:cs="" w:cstheme="minorBidi" w:eastAsiaTheme="minorEastAsia"/>
              </w:rPr>
              <w:t>EFFICIENCY-E=S(n)/n</w:t>
            </w:r>
            <w:r>
              <w:rPr>
                <w:rStyle w:val="ListLabel3"/>
              </w:rPr>
              <w:tab/>
            </w:r>
            <w:bookmarkStart w:id="17" w:name="_Toc22464_WPSOffice_Level3Page"/>
            <w:r>
              <w:rPr>
                <w:webHidden/>
              </w:rPr>
              <w:fldChar w:fldCharType="begin"/>
            </w:r>
            <w:r>
              <w:rPr>
                <w:webHidden/>
              </w:rPr>
              <w:instrText>PAGEREF _Toc22464_WPSOffice_Level3 \h</w:instrText>
            </w:r>
            <w:r>
              <w:rPr>
                <w:webHidden/>
              </w:rPr>
              <w:fldChar w:fldCharType="separate"/>
            </w:r>
            <w:r>
              <w:rPr>
                <w:rStyle w:val="ListLabel3"/>
              </w:rPr>
              <w:t>6</w:t>
            </w:r>
            <w:r>
              <w:rPr>
                <w:webHidden/>
              </w:rPr>
              <w:fldChar w:fldCharType="end"/>
            </w:r>
          </w:hyperlink>
          <w:bookmarkEnd w:id="17"/>
        </w:p>
        <w:p>
          <w:pPr>
            <w:pStyle w:val="WPSOfficeManualTable2"/>
            <w:tabs>
              <w:tab w:val="right" w:pos="8306" w:leader="dot"/>
            </w:tabs>
            <w:rPr/>
          </w:pPr>
          <w:hyperlink w:anchor="_Toc30721_WPSOffice_Level2">
            <w:r>
              <w:rPr>
                <w:rStyle w:val="ListLabel3"/>
                <w:rFonts w:eastAsia="宋体" w:cs="" w:cstheme="minorBidi" w:eastAsiaTheme="minorEastAsia"/>
              </w:rPr>
              <w:t>II. 4 threads</w:t>
            </w:r>
            <w:r>
              <w:rPr>
                <w:rStyle w:val="ListLabel3"/>
              </w:rPr>
              <w:tab/>
            </w:r>
            <w:bookmarkStart w:id="18" w:name="_Toc30721_WPSOffice_Level2Page"/>
            <w:r>
              <w:rPr>
                <w:webHidden/>
              </w:rPr>
              <w:fldChar w:fldCharType="begin"/>
            </w:r>
            <w:r>
              <w:rPr>
                <w:webHidden/>
              </w:rPr>
              <w:instrText>PAGEREF _Toc30721_WPSOffice_Level2 \h</w:instrText>
            </w:r>
            <w:r>
              <w:rPr>
                <w:webHidden/>
              </w:rPr>
              <w:fldChar w:fldCharType="separate"/>
            </w:r>
            <w:r>
              <w:rPr>
                <w:rStyle w:val="ListLabel3"/>
              </w:rPr>
              <w:t>6</w:t>
            </w:r>
            <w:r>
              <w:rPr>
                <w:webHidden/>
              </w:rPr>
              <w:fldChar w:fldCharType="end"/>
            </w:r>
          </w:hyperlink>
          <w:bookmarkEnd w:id="18"/>
        </w:p>
        <w:p>
          <w:pPr>
            <w:pStyle w:val="WPSOfficeManualTable3"/>
            <w:tabs>
              <w:tab w:val="right" w:pos="8306" w:leader="dot"/>
            </w:tabs>
            <w:rPr/>
          </w:pPr>
          <w:hyperlink w:anchor="_Toc23815_WPSOffice_Level3">
            <w:r>
              <w:rPr>
                <w:rStyle w:val="ListLabel3"/>
                <w:rFonts w:eastAsia="宋体" w:cs="" w:cstheme="minorBidi" w:eastAsiaTheme="minorEastAsia"/>
              </w:rPr>
              <w:t>SPEEDUP-S(n)=ts/tp για μέγεθος block 320 X 256</w:t>
            </w:r>
            <w:r>
              <w:rPr>
                <w:rStyle w:val="ListLabel3"/>
              </w:rPr>
              <w:tab/>
            </w:r>
            <w:bookmarkStart w:id="19" w:name="_Toc23815_WPSOffice_Level3Page"/>
            <w:r>
              <w:rPr>
                <w:webHidden/>
              </w:rPr>
              <w:fldChar w:fldCharType="begin"/>
            </w:r>
            <w:r>
              <w:rPr>
                <w:webHidden/>
              </w:rPr>
              <w:instrText>PAGEREF _Toc23815_WPSOffice_Level3 \h</w:instrText>
            </w:r>
            <w:r>
              <w:rPr>
                <w:webHidden/>
              </w:rPr>
              <w:fldChar w:fldCharType="separate"/>
            </w:r>
            <w:r>
              <w:rPr>
                <w:rStyle w:val="ListLabel3"/>
              </w:rPr>
              <w:t>7</w:t>
            </w:r>
            <w:r>
              <w:rPr>
                <w:webHidden/>
              </w:rPr>
              <w:fldChar w:fldCharType="end"/>
            </w:r>
          </w:hyperlink>
          <w:bookmarkEnd w:id="19"/>
        </w:p>
        <w:p>
          <w:pPr>
            <w:pStyle w:val="WPSOfficeManualTable3"/>
            <w:tabs>
              <w:tab w:val="right" w:pos="8306" w:leader="dot"/>
            </w:tabs>
            <w:rPr/>
          </w:pPr>
          <w:hyperlink w:anchor="_Toc30721_WPSOffice_Level3">
            <w:r>
              <w:rPr>
                <w:rStyle w:val="ListLabel3"/>
                <w:rFonts w:eastAsia="宋体" w:cs="" w:cstheme="minorBidi" w:eastAsiaTheme="minorEastAsia"/>
              </w:rPr>
              <w:t>EFFICIENCY-E=S(n)/n</w:t>
            </w:r>
            <w:r>
              <w:rPr>
                <w:rStyle w:val="ListLabel3"/>
              </w:rPr>
              <w:tab/>
            </w:r>
            <w:bookmarkStart w:id="20" w:name="_Toc30721_WPSOffice_Level3Page"/>
            <w:r>
              <w:rPr>
                <w:webHidden/>
              </w:rPr>
              <w:fldChar w:fldCharType="begin"/>
            </w:r>
            <w:r>
              <w:rPr>
                <w:webHidden/>
              </w:rPr>
              <w:instrText>PAGEREF _Toc30721_WPSOffice_Level3 \h</w:instrText>
            </w:r>
            <w:r>
              <w:rPr>
                <w:webHidden/>
              </w:rPr>
              <w:fldChar w:fldCharType="separate"/>
            </w:r>
            <w:r>
              <w:rPr>
                <w:rStyle w:val="ListLabel3"/>
              </w:rPr>
              <w:t>7</w:t>
            </w:r>
            <w:r>
              <w:rPr>
                <w:webHidden/>
              </w:rPr>
              <w:fldChar w:fldCharType="end"/>
            </w:r>
          </w:hyperlink>
          <w:bookmarkEnd w:id="20"/>
        </w:p>
        <w:p>
          <w:pPr>
            <w:pStyle w:val="WPSOfficeManualTable2"/>
            <w:tabs>
              <w:tab w:val="right" w:pos="8306" w:leader="dot"/>
            </w:tabs>
            <w:rPr/>
          </w:pPr>
          <w:hyperlink w:anchor="_Toc7513_WPSOffice_Level2">
            <w:r>
              <w:rPr>
                <w:rStyle w:val="ListLabel3"/>
                <w:rFonts w:eastAsia="宋体" w:cs="" w:cstheme="minorBidi" w:eastAsiaTheme="minorEastAsia"/>
              </w:rPr>
              <w:t>III. 4 threads</w:t>
            </w:r>
            <w:r>
              <w:rPr>
                <w:rStyle w:val="ListLabel3"/>
              </w:rPr>
              <w:tab/>
            </w:r>
            <w:bookmarkStart w:id="21" w:name="_Toc7513_WPSOffice_Level2Page"/>
            <w:r>
              <w:rPr>
                <w:webHidden/>
              </w:rPr>
              <w:fldChar w:fldCharType="begin"/>
            </w:r>
            <w:r>
              <w:rPr>
                <w:webHidden/>
              </w:rPr>
              <w:instrText>PAGEREF _Toc7513_WPSOffice_Level2 \h</w:instrText>
            </w:r>
            <w:r>
              <w:rPr>
                <w:webHidden/>
              </w:rPr>
              <w:fldChar w:fldCharType="separate"/>
            </w:r>
            <w:r>
              <w:rPr>
                <w:rStyle w:val="ListLabel3"/>
              </w:rPr>
              <w:t>7</w:t>
            </w:r>
            <w:r>
              <w:rPr>
                <w:webHidden/>
              </w:rPr>
              <w:fldChar w:fldCharType="end"/>
            </w:r>
          </w:hyperlink>
          <w:bookmarkEnd w:id="21"/>
        </w:p>
        <w:p>
          <w:pPr>
            <w:pStyle w:val="WPSOfficeManualTable3"/>
            <w:tabs>
              <w:tab w:val="right" w:pos="8306" w:leader="dot"/>
            </w:tabs>
            <w:rPr/>
          </w:pPr>
          <w:hyperlink w:anchor="_Toc7513_WPSOffice_Level3">
            <w:r>
              <w:rPr>
                <w:rStyle w:val="ListLabel3"/>
                <w:rFonts w:eastAsia="宋体" w:cs="" w:cstheme="minorBidi" w:eastAsiaTheme="minorEastAsia"/>
              </w:rPr>
              <w:t>SPEEDUP-S(n)=ts/tp για μέγεθος block 320 X 256</w:t>
            </w:r>
            <w:r>
              <w:rPr>
                <w:rStyle w:val="ListLabel3"/>
              </w:rPr>
              <w:tab/>
            </w:r>
            <w:bookmarkStart w:id="22" w:name="_Toc7513_WPSOffice_Level3Page"/>
            <w:r>
              <w:rPr>
                <w:webHidden/>
              </w:rPr>
              <w:fldChar w:fldCharType="begin"/>
            </w:r>
            <w:r>
              <w:rPr>
                <w:webHidden/>
              </w:rPr>
              <w:instrText>PAGEREF _Toc7513_WPSOffice_Level3 \h</w:instrText>
            </w:r>
            <w:r>
              <w:rPr>
                <w:webHidden/>
              </w:rPr>
              <w:fldChar w:fldCharType="separate"/>
            </w:r>
            <w:r>
              <w:rPr>
                <w:rStyle w:val="ListLabel3"/>
              </w:rPr>
              <w:t>8</w:t>
            </w:r>
            <w:r>
              <w:rPr>
                <w:webHidden/>
              </w:rPr>
              <w:fldChar w:fldCharType="end"/>
            </w:r>
          </w:hyperlink>
          <w:bookmarkEnd w:id="22"/>
        </w:p>
        <w:p>
          <w:pPr>
            <w:pStyle w:val="WPSOfficeManualTable3"/>
            <w:tabs>
              <w:tab w:val="right" w:pos="8306" w:leader="dot"/>
            </w:tabs>
            <w:rPr/>
          </w:pPr>
          <w:hyperlink w:anchor="_Toc9838_WPSOffice_Level3">
            <w:r>
              <w:rPr>
                <w:rStyle w:val="ListLabel3"/>
                <w:rFonts w:eastAsia="宋体" w:cs="" w:cstheme="minorBidi" w:eastAsiaTheme="minorEastAsia"/>
              </w:rPr>
              <w:t>EFFICIENCY-E=S(n)/n</w:t>
            </w:r>
            <w:r>
              <w:rPr>
                <w:rStyle w:val="ListLabel3"/>
              </w:rPr>
              <w:tab/>
            </w:r>
            <w:bookmarkStart w:id="23" w:name="_Toc9838_WPSOffice_Level3Page"/>
            <w:r>
              <w:rPr>
                <w:webHidden/>
              </w:rPr>
              <w:fldChar w:fldCharType="begin"/>
            </w:r>
            <w:r>
              <w:rPr>
                <w:webHidden/>
              </w:rPr>
              <w:instrText>PAGEREF _Toc9838_WPSOffice_Level3 \h</w:instrText>
            </w:r>
            <w:r>
              <w:rPr>
                <w:webHidden/>
              </w:rPr>
              <w:fldChar w:fldCharType="separate"/>
            </w:r>
            <w:r>
              <w:rPr>
                <w:rStyle w:val="ListLabel3"/>
              </w:rPr>
              <w:t>8</w:t>
            </w:r>
            <w:r>
              <w:rPr>
                <w:webHidden/>
              </w:rPr>
              <w:fldChar w:fldCharType="end"/>
            </w:r>
          </w:hyperlink>
          <w:bookmarkEnd w:id="23"/>
        </w:p>
        <w:p>
          <w:pPr>
            <w:pStyle w:val="WPSOfficeManualTable2"/>
            <w:tabs>
              <w:tab w:val="right" w:pos="8306" w:leader="dot"/>
            </w:tabs>
            <w:rPr/>
          </w:pPr>
          <w:hyperlink w:anchor="_Toc9838_WPSOffice_Level2">
            <w:r>
              <w:rPr>
                <w:rStyle w:val="ListLabel3"/>
                <w:rFonts w:eastAsia="宋体" w:cs="" w:cstheme="minorBidi" w:eastAsiaTheme="minorEastAsia"/>
              </w:rPr>
              <w:t>IV. 8 threads</w:t>
            </w:r>
            <w:r>
              <w:rPr>
                <w:rStyle w:val="ListLabel3"/>
              </w:rPr>
              <w:tab/>
            </w:r>
            <w:bookmarkStart w:id="24" w:name="_Toc9838_WPSOffice_Level2Page"/>
            <w:r>
              <w:rPr>
                <w:webHidden/>
              </w:rPr>
              <w:fldChar w:fldCharType="begin"/>
            </w:r>
            <w:r>
              <w:rPr>
                <w:webHidden/>
              </w:rPr>
              <w:instrText>PAGEREF _Toc9838_WPSOffice_Level2 \h</w:instrText>
            </w:r>
            <w:r>
              <w:rPr>
                <w:webHidden/>
              </w:rPr>
              <w:fldChar w:fldCharType="separate"/>
            </w:r>
            <w:r>
              <w:rPr>
                <w:rStyle w:val="ListLabel3"/>
              </w:rPr>
              <w:t>8</w:t>
            </w:r>
            <w:r>
              <w:rPr>
                <w:webHidden/>
              </w:rPr>
              <w:fldChar w:fldCharType="end"/>
            </w:r>
          </w:hyperlink>
          <w:bookmarkEnd w:id="24"/>
        </w:p>
        <w:p>
          <w:pPr>
            <w:pStyle w:val="WPSOfficeManualTable3"/>
            <w:tabs>
              <w:tab w:val="right" w:pos="8306" w:leader="dot"/>
            </w:tabs>
            <w:rPr/>
          </w:pPr>
          <w:hyperlink w:anchor="_Toc19463_WPSOffice_Level3">
            <w:r>
              <w:rPr>
                <w:rStyle w:val="ListLabel3"/>
                <w:rFonts w:eastAsia="宋体" w:cs="" w:cstheme="minorBidi" w:eastAsiaTheme="minorEastAsia"/>
              </w:rPr>
              <w:t>SPEEDUP-S(n)=ts/tp για μέγεθος block 320 X 256</w:t>
            </w:r>
            <w:r>
              <w:rPr>
                <w:rStyle w:val="ListLabel3"/>
              </w:rPr>
              <w:tab/>
            </w:r>
            <w:bookmarkStart w:id="25" w:name="_Toc19463_WPSOffice_Level3Page"/>
            <w:r>
              <w:rPr>
                <w:webHidden/>
              </w:rPr>
              <w:fldChar w:fldCharType="begin"/>
            </w:r>
            <w:r>
              <w:rPr>
                <w:webHidden/>
              </w:rPr>
              <w:instrText>PAGEREF _Toc19463_WPSOffice_Level3 \h</w:instrText>
            </w:r>
            <w:r>
              <w:rPr>
                <w:webHidden/>
              </w:rPr>
              <w:fldChar w:fldCharType="separate"/>
            </w:r>
            <w:r>
              <w:rPr>
                <w:rStyle w:val="ListLabel3"/>
              </w:rPr>
              <w:t>8</w:t>
            </w:r>
            <w:r>
              <w:rPr>
                <w:webHidden/>
              </w:rPr>
              <w:fldChar w:fldCharType="end"/>
            </w:r>
          </w:hyperlink>
          <w:bookmarkEnd w:id="25"/>
        </w:p>
        <w:p>
          <w:pPr>
            <w:pStyle w:val="WPSOfficeManualTable3"/>
            <w:tabs>
              <w:tab w:val="right" w:pos="8306" w:leader="dot"/>
            </w:tabs>
            <w:rPr/>
          </w:pPr>
          <w:hyperlink w:anchor="_Toc21537_WPSOffice_Level3">
            <w:r>
              <w:rPr>
                <w:rStyle w:val="ListLabel3"/>
                <w:rFonts w:eastAsia="宋体" w:cs="" w:cstheme="minorBidi" w:eastAsiaTheme="minorEastAsia"/>
              </w:rPr>
              <w:t>EFFICIENCY-E=S(n)/n</w:t>
            </w:r>
            <w:r>
              <w:rPr>
                <w:rStyle w:val="ListLabel3"/>
              </w:rPr>
              <w:tab/>
            </w:r>
            <w:bookmarkStart w:id="26" w:name="_Toc21537_WPSOffice_Level3Page"/>
            <w:r>
              <w:rPr>
                <w:webHidden/>
              </w:rPr>
              <w:fldChar w:fldCharType="begin"/>
            </w:r>
            <w:r>
              <w:rPr>
                <w:webHidden/>
              </w:rPr>
              <w:instrText>PAGEREF _Toc21537_WPSOffice_Level3 \h</w:instrText>
            </w:r>
            <w:r>
              <w:rPr>
                <w:webHidden/>
              </w:rPr>
              <w:fldChar w:fldCharType="separate"/>
            </w:r>
            <w:r>
              <w:rPr>
                <w:rStyle w:val="ListLabel3"/>
              </w:rPr>
              <w:t>8</w:t>
            </w:r>
            <w:r>
              <w:rPr>
                <w:webHidden/>
              </w:rPr>
              <w:fldChar w:fldCharType="end"/>
            </w:r>
          </w:hyperlink>
          <w:bookmarkEnd w:id="26"/>
        </w:p>
        <w:p>
          <w:pPr>
            <w:pStyle w:val="WPSOfficeManualTable2"/>
            <w:tabs>
              <w:tab w:val="right" w:pos="8306" w:leader="dot"/>
            </w:tabs>
            <w:rPr/>
          </w:pPr>
          <w:hyperlink w:anchor="_Toc19463_WPSOffice_Level2">
            <w:r>
              <w:rPr>
                <w:rStyle w:val="ListLabel3"/>
                <w:rFonts w:eastAsia="宋体" w:cs="" w:cstheme="minorBidi" w:eastAsiaTheme="minorEastAsia"/>
              </w:rPr>
              <w:t>d. Cuda</w:t>
            </w:r>
            <w:r>
              <w:rPr>
                <w:rStyle w:val="ListLabel3"/>
              </w:rPr>
              <w:tab/>
            </w:r>
            <w:bookmarkStart w:id="27" w:name="_Toc19463_WPSOffice_Level2Page"/>
            <w:r>
              <w:rPr>
                <w:webHidden/>
              </w:rPr>
              <w:fldChar w:fldCharType="begin"/>
            </w:r>
            <w:r>
              <w:rPr>
                <w:webHidden/>
              </w:rPr>
              <w:instrText>PAGEREF _Toc19463_WPSOffice_Level2 \h</w:instrText>
            </w:r>
            <w:r>
              <w:rPr>
                <w:webHidden/>
              </w:rPr>
              <w:fldChar w:fldCharType="separate"/>
            </w:r>
            <w:r>
              <w:rPr>
                <w:rStyle w:val="ListLabel3"/>
              </w:rPr>
              <w:t>9</w:t>
            </w:r>
            <w:r>
              <w:rPr>
                <w:webHidden/>
              </w:rPr>
              <w:fldChar w:fldCharType="end"/>
            </w:r>
          </w:hyperlink>
          <w:bookmarkEnd w:id="27"/>
        </w:p>
        <w:p>
          <w:pPr>
            <w:pStyle w:val="WPSOfficeManualTable1"/>
            <w:tabs>
              <w:tab w:val="right" w:pos="8306" w:leader="dot"/>
            </w:tabs>
            <w:rPr/>
          </w:pPr>
          <w:hyperlink w:anchor="_Toc3145_WPSOffice_Level1">
            <w:r>
              <w:rPr>
                <w:rStyle w:val="ListLabel3"/>
                <w:rFonts w:eastAsia="宋体" w:cs="" w:cstheme="minorBidi" w:eastAsiaTheme="minorEastAsia"/>
              </w:rPr>
              <w:t>5. ΣΥΓΚΡΙΣΗ ΑΡΧΙΚΟΥ ΠΡΟΓΡΑΜΜΑΤΟΣ</w:t>
            </w:r>
            <w:r>
              <w:rPr>
                <w:rStyle w:val="ListLabel3"/>
              </w:rPr>
              <w:tab/>
            </w:r>
            <w:bookmarkStart w:id="28" w:name="_Toc3145_WPSOffice_Level1Page"/>
            <w:r>
              <w:rPr>
                <w:webHidden/>
              </w:rPr>
              <w:fldChar w:fldCharType="begin"/>
            </w:r>
            <w:r>
              <w:rPr>
                <w:webHidden/>
              </w:rPr>
              <w:instrText>PAGEREF _Toc3145_WPSOffice_Level1 \h</w:instrText>
            </w:r>
            <w:r>
              <w:rPr>
                <w:webHidden/>
              </w:rPr>
              <w:fldChar w:fldCharType="separate"/>
            </w:r>
            <w:r>
              <w:rPr>
                <w:rStyle w:val="ListLabel3"/>
              </w:rPr>
              <w:t>9</w:t>
            </w:r>
            <w:r>
              <w:rPr>
                <w:webHidden/>
              </w:rPr>
              <w:fldChar w:fldCharType="end"/>
            </w:r>
          </w:hyperlink>
          <w:bookmarkEnd w:id="28"/>
        </w:p>
        <w:p>
          <w:pPr>
            <w:pStyle w:val="WPSOfficeManualTable1"/>
            <w:tabs>
              <w:tab w:val="right" w:pos="8306" w:leader="dot"/>
            </w:tabs>
            <w:rPr/>
          </w:pPr>
          <w:hyperlink w:anchor="_Toc30718_WPSOffice_Level1">
            <w:r>
              <w:rPr>
                <w:rStyle w:val="ListLabel3"/>
                <w:rFonts w:eastAsia="宋体" w:cs="" w:cstheme="minorBidi" w:eastAsiaTheme="minorEastAsia"/>
              </w:rPr>
              <w:t>6. ΕΠΕΚΤΑΣΕΙΣ-ΔΙΚΕΣ ΜΑΣ ΜΕΤΡΗΣΕΙΣ</w:t>
            </w:r>
            <w:r>
              <w:rPr>
                <w:rStyle w:val="ListLabel3"/>
              </w:rPr>
              <w:tab/>
            </w:r>
            <w:bookmarkStart w:id="29" w:name="_Toc30718_WPSOffice_Level1Page"/>
            <w:r>
              <w:rPr>
                <w:webHidden/>
              </w:rPr>
              <w:fldChar w:fldCharType="begin"/>
            </w:r>
            <w:r>
              <w:rPr>
                <w:webHidden/>
              </w:rPr>
              <w:instrText>PAGEREF _Toc30718_WPSOffice_Level1 \h</w:instrText>
            </w:r>
            <w:r>
              <w:rPr>
                <w:webHidden/>
              </w:rPr>
              <w:fldChar w:fldCharType="separate"/>
            </w:r>
            <w:r>
              <w:rPr>
                <w:rStyle w:val="ListLabel3"/>
              </w:rPr>
              <w:t>10</w:t>
            </w:r>
            <w:r>
              <w:rPr>
                <w:webHidden/>
              </w:rPr>
              <w:fldChar w:fldCharType="end"/>
            </w:r>
          </w:hyperlink>
          <w:bookmarkEnd w:id="29"/>
        </w:p>
        <w:p>
          <w:pPr>
            <w:pStyle w:val="WPSOfficeManualTable1"/>
            <w:tabs>
              <w:tab w:val="right" w:pos="8306" w:leader="dot"/>
            </w:tabs>
            <w:rPr/>
          </w:pPr>
          <w:hyperlink w:anchor="_Toc22464_WPSOffice_Level1">
            <w:r>
              <w:rPr>
                <w:rStyle w:val="ListLabel3"/>
                <w:rFonts w:eastAsia="宋体" w:cs="" w:cstheme="minorBidi" w:eastAsiaTheme="minorEastAsia"/>
              </w:rPr>
              <w:t>7. ΠΕΡΙΕΧΟΜΕΝΑ ΕΡΓΑΣΙΑΣ</w:t>
            </w:r>
            <w:r>
              <w:rPr>
                <w:rStyle w:val="ListLabel3"/>
              </w:rPr>
              <w:tab/>
            </w:r>
            <w:bookmarkStart w:id="30" w:name="_Toc22464_WPSOffice_Level1Page"/>
            <w:r>
              <w:rPr>
                <w:webHidden/>
              </w:rPr>
              <w:fldChar w:fldCharType="begin"/>
            </w:r>
            <w:r>
              <w:rPr>
                <w:webHidden/>
              </w:rPr>
              <w:instrText>PAGEREF _Toc22464_WPSOffice_Level1 \h</w:instrText>
            </w:r>
            <w:r>
              <w:rPr>
                <w:webHidden/>
              </w:rPr>
              <w:fldChar w:fldCharType="separate"/>
            </w:r>
            <w:r>
              <w:rPr>
                <w:rStyle w:val="ListLabel3"/>
              </w:rPr>
              <w:t>12</w:t>
            </w:r>
            <w:r>
              <w:rPr>
                <w:webHidden/>
              </w:rPr>
              <w:fldChar w:fldCharType="end"/>
            </w:r>
          </w:hyperlink>
          <w:bookmarkEnd w:id="30"/>
        </w:p>
        <w:p>
          <w:pPr>
            <w:pStyle w:val="WPSOfficeManualTable1"/>
            <w:tabs>
              <w:tab w:val="right" w:pos="8306" w:leader="dot"/>
            </w:tabs>
            <w:rPr/>
          </w:pPr>
          <w:hyperlink w:anchor="_Toc23815_WPSOffice_Level1">
            <w:r>
              <w:rPr>
                <w:rStyle w:val="ListLabel3"/>
                <w:rFonts w:eastAsia="宋体" w:cs="" w:cstheme="minorBidi" w:eastAsiaTheme="minorEastAsia"/>
              </w:rPr>
              <w:t>8. ΕΠΙΛΟΓΟΣ</w:t>
            </w:r>
            <w:r>
              <w:rPr>
                <w:rStyle w:val="ListLabel3"/>
              </w:rPr>
              <w:tab/>
            </w:r>
            <w:bookmarkStart w:id="31" w:name="_Toc23815_WPSOffice_Level1Page"/>
            <w:r>
              <w:rPr>
                <w:webHidden/>
              </w:rPr>
              <w:fldChar w:fldCharType="begin"/>
            </w:r>
            <w:r>
              <w:rPr>
                <w:webHidden/>
              </w:rPr>
              <w:instrText>PAGEREF _Toc23815_WPSOffice_Level1 \h</w:instrText>
            </w:r>
            <w:r>
              <w:rPr>
                <w:webHidden/>
              </w:rPr>
              <w:fldChar w:fldCharType="separate"/>
            </w:r>
            <w:r>
              <w:rPr>
                <w:rStyle w:val="ListLabel3"/>
              </w:rPr>
              <w:t>12</w:t>
            </w:r>
            <w:r>
              <w:rPr>
                <w:webHidden/>
              </w:rPr>
              <w:fldChar w:fldCharType="end"/>
            </w:r>
          </w:hyperlink>
          <w:bookmarkEnd w:id="31"/>
        </w:p>
        <w:p>
          <w:pPr>
            <w:pStyle w:val="WPSOfficeManualTable1"/>
            <w:tabs>
              <w:tab w:val="right" w:pos="8306" w:leader="dot"/>
            </w:tabs>
            <w:rPr/>
          </w:pPr>
          <w:hyperlink w:anchor="_Toc30721_WPSOffice_Level1">
            <w:r>
              <w:rPr>
                <w:rStyle w:val="ListLabel3"/>
                <w:rFonts w:eastAsia="宋体" w:cs="" w:cstheme="minorBidi" w:eastAsiaTheme="minorEastAsia"/>
              </w:rPr>
              <w:t>9. ΠΗΓΕΣ-ΒΙΒΛΙΟΓΡΑΦΙΑ</w:t>
            </w:r>
            <w:r>
              <w:rPr>
                <w:rStyle w:val="ListLabel3"/>
              </w:rPr>
              <w:tab/>
            </w:r>
            <w:bookmarkStart w:id="32" w:name="_Toc30721_WPSOffice_Level1Page"/>
            <w:r>
              <w:rPr>
                <w:webHidden/>
              </w:rPr>
              <w:fldChar w:fldCharType="begin"/>
            </w:r>
            <w:r>
              <w:rPr>
                <w:webHidden/>
              </w:rPr>
              <w:instrText>PAGEREF _Toc30721_WPSOffice_Level1 \h</w:instrText>
            </w:r>
            <w:r>
              <w:rPr>
                <w:webHidden/>
              </w:rPr>
              <w:fldChar w:fldCharType="separate"/>
            </w:r>
            <w:r>
              <w:rPr>
                <w:rStyle w:val="ListLabel3"/>
              </w:rPr>
              <w:t>12</w:t>
            </w:r>
            <w:r>
              <w:rPr>
                <w:webHidden/>
              </w:rPr>
              <w:fldChar w:fldCharType="end"/>
            </w:r>
          </w:hyperlink>
          <w:bookmarkEnd w:id="0"/>
          <w:bookmarkEnd w:id="32"/>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pPr>
          <w:r>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p>
        <w:p>
          <w:pPr>
            <w:pStyle w:val="WPSOfficeManualTable1"/>
            <w:tabs>
              <w:tab w:val="right" w:pos="8306" w:leader="dot"/>
            </w:tabs>
            <w:rPr>
              <w:rFonts w:ascii="Calibri" w:hAnsi="Calibri" w:eastAsia="宋体" w:cs="" w:asciiTheme="minorHAnsi" w:cstheme="minorBidi" w:eastAsiaTheme="minorEastAsia" w:hAnsiTheme="minorHAnsi"/>
              <w:sz w:val="20"/>
              <w:szCs w:val="20"/>
              <w:lang w:val="en-US"/>
            </w:rPr>
          </w:pPr>
          <w:r>
            <w:rPr>
              <w:rFonts w:eastAsia="宋体" w:cs="" w:cstheme="minorBidi" w:eastAsiaTheme="minorEastAsia"/>
              <w:sz w:val="20"/>
              <w:szCs w:val="20"/>
              <w:lang w:val="en-US"/>
            </w:rPr>
          </w:r>
          <w:bookmarkStart w:id="33" w:name="_GoBack"/>
          <w:bookmarkStart w:id="34" w:name="_GoBack"/>
          <w:bookmarkEnd w:id="34"/>
        </w:p>
        <w:p>
          <w:pPr>
            <w:pStyle w:val="Heading1"/>
            <w:numPr>
              <w:ilvl w:val="0"/>
              <w:numId w:val="1"/>
            </w:numPr>
            <w:bidi w:val="0"/>
            <w:jc w:val="left"/>
            <w:rPr>
              <w:lang w:val="el-GR"/>
            </w:rPr>
          </w:pPr>
          <w:bookmarkStart w:id="35" w:name="_Toc11663_WPSOffice_Level1"/>
          <w:r>
            <w:rPr>
              <w:lang w:val="el-GR"/>
            </w:rPr>
            <w:t>ΕΙΣΑΓΩΓΗ</w:t>
          </w:r>
          <w:bookmarkEnd w:id="35"/>
        </w:p>
        <w:p>
          <w:pPr>
            <w:pStyle w:val="Normal"/>
            <w:rPr>
              <w:lang w:val="el-GR"/>
            </w:rPr>
          </w:pPr>
          <w:r>
            <w:rPr>
              <w:lang w:val="el-GR"/>
            </w:rPr>
          </w:r>
        </w:p>
        <w:p>
          <w:pPr>
            <w:pStyle w:val="Normal"/>
            <w:rPr/>
          </w:pPr>
          <w:r>
            <w:rPr>
              <w:sz w:val="24"/>
              <w:szCs w:val="24"/>
              <w:lang w:val="en-US"/>
            </w:rPr>
            <w:tab/>
          </w:r>
          <w:r>
            <w:rPr>
              <w:sz w:val="24"/>
              <w:szCs w:val="24"/>
              <w:lang w:val="en-US"/>
            </w:rPr>
            <w:t>H</w:t>
          </w:r>
          <w:r>
            <w:rPr>
              <w:sz w:val="24"/>
              <w:szCs w:val="24"/>
              <w:lang w:val="el-GR"/>
            </w:rPr>
            <w:t xml:space="preserve"> παρούσα εργασία,εκπονείται στα πλαίσια του μαθήματος “Παράλληλα Υπολογιστικά Συστήματα” και αποτελεί μια προσομοίωση μεταφοράς θερμότητας σε επιφάνεια με παράλληλη επεξεργασία σε επίπεδο</w:t>
          </w:r>
          <w:r>
            <w:rPr>
              <w:sz w:val="24"/>
              <w:szCs w:val="24"/>
              <w:lang w:val="en-US"/>
            </w:rPr>
            <w:t xml:space="preserve"> </w:t>
          </w:r>
          <w:r>
            <w:rPr>
              <w:sz w:val="24"/>
              <w:szCs w:val="24"/>
              <w:lang w:val="el-GR"/>
            </w:rPr>
            <w:t>επεξεργαστή (</w:t>
          </w:r>
          <w:r>
            <w:rPr>
              <w:sz w:val="24"/>
              <w:szCs w:val="24"/>
              <w:lang w:val="en-US"/>
            </w:rPr>
            <w:t>CPU</w:t>
          </w:r>
          <w:r>
            <w:rPr>
              <w:sz w:val="24"/>
              <w:szCs w:val="24"/>
              <w:lang w:val="el-GR"/>
            </w:rPr>
            <w:t xml:space="preserve">) με χρήση </w:t>
          </w:r>
          <w:r>
            <w:rPr>
              <w:sz w:val="24"/>
              <w:szCs w:val="24"/>
              <w:lang w:val="en-US"/>
            </w:rPr>
            <w:t xml:space="preserve">MPI </w:t>
          </w:r>
          <w:r>
            <w:rPr>
              <w:sz w:val="24"/>
              <w:szCs w:val="24"/>
              <w:lang w:val="el-GR"/>
            </w:rPr>
            <w:t xml:space="preserve">καθώς και </w:t>
          </w:r>
          <w:r>
            <w:rPr>
              <w:sz w:val="24"/>
              <w:szCs w:val="24"/>
              <w:lang w:val="en-US"/>
            </w:rPr>
            <w:t xml:space="preserve">OpenMp </w:t>
          </w:r>
          <w:r>
            <w:rPr>
              <w:sz w:val="24"/>
              <w:szCs w:val="24"/>
              <w:lang w:val="el-GR"/>
            </w:rPr>
            <w:t xml:space="preserve">και σε επίπεδο κάρτας γραφικών </w:t>
          </w:r>
          <w:r>
            <w:rPr>
              <w:sz w:val="24"/>
              <w:szCs w:val="24"/>
              <w:lang w:val="en-US"/>
            </w:rPr>
            <w:t>(GPU)</w:t>
          </w:r>
          <w:r>
            <w:rPr>
              <w:sz w:val="24"/>
              <w:szCs w:val="24"/>
              <w:lang w:val="el-GR"/>
            </w:rPr>
            <w:t xml:space="preserve"> με την χρήση </w:t>
          </w:r>
          <w:r>
            <w:rPr>
              <w:sz w:val="24"/>
              <w:szCs w:val="24"/>
              <w:lang w:val="en-US"/>
            </w:rPr>
            <w:t>CUDA.</w:t>
          </w:r>
        </w:p>
        <w:p>
          <w:pPr>
            <w:pStyle w:val="Normal"/>
            <w:rPr>
              <w:lang w:val="el-GR"/>
            </w:rPr>
          </w:pPr>
          <w:r>
            <w:rPr>
              <w:lang w:val="el-GR"/>
            </w:rPr>
          </w:r>
        </w:p>
        <w:p>
          <w:pPr>
            <w:pStyle w:val="Heading1"/>
            <w:numPr>
              <w:ilvl w:val="0"/>
              <w:numId w:val="1"/>
            </w:numPr>
            <w:bidi w:val="0"/>
            <w:ind w:left="0" w:hanging="0"/>
            <w:jc w:val="left"/>
            <w:rPr>
              <w:lang w:val="el-GR"/>
            </w:rPr>
          </w:pPr>
          <w:bookmarkStart w:id="36" w:name="_Toc22163_WPSOffice_Level1"/>
          <w:r>
            <w:rPr>
              <w:lang w:val="el-GR"/>
            </w:rPr>
            <w:t>ΣΧΕΔΙΑΣΜΟΣ ΔΙΑΜΟΙΡΑΣΜΟΥ ΔΕΔΟΜΕΝΩΝ</w:t>
          </w:r>
          <w:bookmarkEnd w:id="36"/>
        </w:p>
        <w:p>
          <w:pPr>
            <w:pStyle w:val="Normal"/>
            <w:jc w:val="both"/>
            <w:rPr/>
          </w:pPr>
          <w:r>
            <w:rPr>
              <w:sz w:val="24"/>
              <w:szCs w:val="24"/>
              <w:lang w:val="el-GR"/>
            </w:rPr>
            <w:tab/>
          </w:r>
          <w:r>
            <w:rPr>
              <w:sz w:val="24"/>
              <w:szCs w:val="24"/>
              <w:lang w:val="el-GR"/>
            </w:rPr>
            <w:t xml:space="preserve">Ο διαμοιρασμός των δεδομένων γίνεαται σε block ίσων μεγεθών. Κάθε task δεσμεύει το μέγεθος που του αντιστοιχεί (ανάλογα με το πλήθος των tasks) συν δύο rows και δύο columns. Ο λόγος που δεσμεύουμε την έξτρα μνήμη είναι ώστε να έχουμε μια γραμμή γύρω από τα δεδομένα μας με όλες τις τιμές 0. Με αυτό τον τρόπο αν κάποιο task δεν έχει γείτονα, δηλαδή είναι στα άκρα, αυτή η πλευρά θα μείνει μηδέν, ενώ άν έχει γείτονα θα αντιγράψει εκεί τις τιμές που θα του σταλθούν ώστε να μπορεί μετα να κάνει τους υπολογισμούς του.  Με αυτόν τον τρόπο, αρχικά δεν χρειαζόμαστε κάποιο </w:t>
          </w:r>
          <w:r>
            <w:rPr>
              <w:sz w:val="24"/>
              <w:szCs w:val="24"/>
              <w:lang w:val="en-US"/>
            </w:rPr>
            <w:t xml:space="preserve">master task </w:t>
          </w:r>
          <w:r>
            <w:rPr>
              <w:sz w:val="24"/>
              <w:szCs w:val="24"/>
              <w:lang w:val="el-GR"/>
            </w:rPr>
            <w:t xml:space="preserve">για την αρχική αρχικοποίηση και διαμοιρασμό δεδομένων καθώς και για την αναμονή της ολοκλήρωσης των υπόλοιπων </w:t>
          </w:r>
          <w:r>
            <w:rPr>
              <w:sz w:val="24"/>
              <w:szCs w:val="24"/>
              <w:lang w:val="en-US"/>
            </w:rPr>
            <w:t xml:space="preserve">task, κερδίζοντας έτσι ένας </w:t>
          </w:r>
          <w:r>
            <w:rPr>
              <w:sz w:val="24"/>
              <w:szCs w:val="24"/>
              <w:lang w:val="el-GR" w:eastAsia="zh-CN" w:bidi="ar-SA"/>
            </w:rPr>
            <w:t>επιπλέον</w:t>
          </w:r>
          <w:r>
            <w:rPr>
              <w:sz w:val="24"/>
              <w:szCs w:val="24"/>
              <w:lang w:val="en-US"/>
            </w:rPr>
            <w:t xml:space="preserve"> ‘εργάτη’.</w:t>
          </w:r>
        </w:p>
        <w:p>
          <w:pPr>
            <w:pStyle w:val="Normal"/>
            <w:jc w:val="both"/>
            <w:rPr/>
          </w:pPr>
          <w:r>
            <w:rPr>
              <w:sz w:val="24"/>
              <w:szCs w:val="24"/>
              <w:lang w:val="el-GR"/>
            </w:rPr>
            <w:tab/>
            <w:t>Κ</w:t>
          </w:r>
          <w:r>
            <w:rPr>
              <w:sz w:val="24"/>
              <w:szCs w:val="24"/>
              <w:lang w:val="el-GR"/>
            </w:rPr>
            <w:t xml:space="preserve">άθε </w:t>
          </w:r>
          <w:r>
            <w:rPr>
              <w:sz w:val="24"/>
              <w:szCs w:val="24"/>
              <w:lang w:val="en-US"/>
            </w:rPr>
            <w:t xml:space="preserve">task </w:t>
          </w:r>
          <w:r>
            <w:rPr>
              <w:sz w:val="24"/>
              <w:szCs w:val="24"/>
              <w:lang w:val="el-GR"/>
            </w:rPr>
            <w:t>υπολογίζει τους γείτονες του (</w:t>
          </w:r>
          <w:r>
            <w:rPr>
              <w:sz w:val="24"/>
              <w:szCs w:val="24"/>
              <w:lang w:val="en-US"/>
            </w:rPr>
            <w:t xml:space="preserve">LEFT,RIGHT,UP,DOWN) </w:t>
          </w:r>
          <w:r>
            <w:rPr>
              <w:sz w:val="24"/>
              <w:szCs w:val="24"/>
              <w:lang w:val="el-GR"/>
            </w:rPr>
            <w:t xml:space="preserve">αν υπάρχουν, </w:t>
          </w:r>
          <w:r>
            <w:rPr>
              <w:sz w:val="24"/>
              <w:szCs w:val="24"/>
              <w:lang w:val="el-GR"/>
            </w:rPr>
            <w:t xml:space="preserve">ώστε να ξέρει με ποιούς θα έχει επικοινωνία </w:t>
          </w:r>
          <w:r>
            <w:rPr>
              <w:sz w:val="24"/>
              <w:szCs w:val="24"/>
              <w:lang w:val="el-GR"/>
            </w:rPr>
            <w:t>πρίν αρχίσει την κεντρική επανάληψη και θέτει τους κενούς γείτονες σε MPI_PROC_NULL ώστε να μην χρειάζεται έλεγχος μέσα στην επανάληψη</w:t>
          </w:r>
          <w:r>
            <w:rPr>
              <w:sz w:val="24"/>
              <w:szCs w:val="24"/>
              <w:lang w:val="el-GR"/>
            </w:rPr>
            <w:t xml:space="preserve">. </w:t>
          </w:r>
          <w:r>
            <w:rPr>
              <w:sz w:val="24"/>
              <w:szCs w:val="24"/>
              <w:lang w:val="el-GR"/>
            </w:rPr>
            <w:t>Δημιουργούμε ένα νέο Communicator και δύο νέα Datatypes για την πιο δομημένη και γρήγορη επικοινωνία ενώ ταυτόχρονα αποφεύγεται η ανάθεση τιμών και η χρήση buffer.</w:t>
          </w:r>
        </w:p>
        <w:p>
          <w:pPr>
            <w:pStyle w:val="Normal"/>
            <w:rPr/>
          </w:pPr>
          <w:r>
            <w:rPr>
              <w:sz w:val="24"/>
              <w:szCs w:val="24"/>
              <w:lang w:val="el-GR"/>
            </w:rPr>
            <w:tab/>
          </w:r>
        </w:p>
        <w:p>
          <w:pPr>
            <w:pStyle w:val="Normal"/>
            <w:rPr/>
          </w:pPr>
          <w:r>
            <w:rPr>
              <w:sz w:val="24"/>
              <w:szCs w:val="24"/>
              <w:lang w:val="el-GR"/>
            </w:rPr>
            <w:tab/>
          </w:r>
        </w:p>
        <w:p>
          <w:pPr>
            <w:pStyle w:val="Normal"/>
            <w:rPr>
              <w:sz w:val="24"/>
              <w:szCs w:val="24"/>
              <w:lang w:val="el-GR"/>
            </w:rPr>
          </w:pPr>
          <w:r>
            <w:rPr>
              <w:sz w:val="24"/>
              <w:szCs w:val="24"/>
              <w:lang w:val="el-GR"/>
            </w:rPr>
          </w:r>
        </w:p>
        <w:p>
          <w:pPr>
            <w:pStyle w:val="Heading1"/>
            <w:keepNext w:val="true"/>
            <w:keepLines/>
            <w:numPr>
              <w:ilvl w:val="0"/>
              <w:numId w:val="1"/>
            </w:numPr>
            <w:bidi w:val="0"/>
            <w:spacing w:lineRule="auto" w:line="578" w:before="340" w:after="330"/>
            <w:ind w:left="0" w:hanging="0"/>
            <w:jc w:val="left"/>
            <w:outlineLvl w:val="0"/>
            <w:rPr>
              <w:lang w:val="el-GR"/>
            </w:rPr>
          </w:pPr>
          <w:bookmarkStart w:id="37" w:name="_Toc501_WPSOffice_Level1"/>
          <w:r>
            <w:rPr>
              <w:lang w:val="el-GR"/>
            </w:rPr>
            <w:t xml:space="preserve">ΣΧΕΔΙΑΣΜΟΣ </w:t>
          </w:r>
          <w:r>
            <w:rPr>
              <w:lang w:val="en-US"/>
            </w:rPr>
            <w:t xml:space="preserve">MPI </w:t>
          </w:r>
          <w:r>
            <w:rPr>
              <w:lang w:val="el-GR"/>
            </w:rPr>
            <w:t>ΚΩΔΙΚΑ</w:t>
          </w:r>
          <w:bookmarkEnd w:id="37"/>
        </w:p>
        <w:p>
          <w:pPr>
            <w:pStyle w:val="Heading2"/>
            <w:numPr>
              <w:ilvl w:val="0"/>
              <w:numId w:val="2"/>
            </w:numPr>
            <w:bidi w:val="0"/>
            <w:jc w:val="left"/>
            <w:rPr>
              <w:lang w:val="en-US"/>
            </w:rPr>
          </w:pPr>
          <w:bookmarkStart w:id="38" w:name="_Toc22163_WPSOffice_Level2"/>
          <w:r>
            <w:rPr>
              <w:lang w:val="el-GR"/>
            </w:rPr>
            <w:t xml:space="preserve">Σχεδιασμός </w:t>
          </w:r>
          <w:r>
            <w:rPr>
              <w:lang w:val="en-US"/>
            </w:rPr>
            <w:t>MPI</w:t>
          </w:r>
          <w:bookmarkEnd w:id="38"/>
        </w:p>
        <w:p>
          <w:pPr>
            <w:pStyle w:val="Normal"/>
            <w:jc w:val="both"/>
            <w:rPr/>
          </w:pPr>
          <w:r>
            <w:rPr>
              <w:sz w:val="24"/>
              <w:szCs w:val="24"/>
              <w:lang w:val="el-GR"/>
            </w:rPr>
            <w:tab/>
          </w:r>
          <w:r>
            <w:rPr>
              <w:sz w:val="24"/>
              <w:szCs w:val="24"/>
              <w:lang w:val="el-GR"/>
            </w:rPr>
            <w:t>Για την βελτιστοποίηση της απόδοσης του αλγορίθμου σε MPI ακολουθήσαμε τα παρακάτω βήματα.</w:t>
          </w:r>
          <w:r>
            <w:rPr>
              <w:sz w:val="24"/>
              <w:szCs w:val="24"/>
              <w:lang w:val="el-GR"/>
            </w:rPr>
            <w:t xml:space="preserve"> </w:t>
          </w:r>
          <w:r>
            <w:rPr>
              <w:sz w:val="24"/>
              <w:szCs w:val="24"/>
              <w:lang w:val="el-GR"/>
            </w:rPr>
            <w:t>Η δ</w:t>
          </w:r>
          <w:r>
            <w:rPr>
              <w:sz w:val="24"/>
              <w:szCs w:val="24"/>
              <w:lang w:val="el-GR"/>
            </w:rPr>
            <w:t xml:space="preserve">έσμευση της μνήμης γίνεται μια φορά (δέσμευση μεγέθους </w:t>
          </w:r>
          <w:r>
            <w:rPr>
              <w:sz w:val="24"/>
              <w:szCs w:val="24"/>
              <w:lang w:val="el-GR"/>
            </w:rPr>
            <w:t>(</w:t>
          </w:r>
          <w:r>
            <w:rPr>
              <w:sz w:val="24"/>
              <w:szCs w:val="24"/>
              <w:lang w:val="el-GR"/>
            </w:rPr>
            <w:t xml:space="preserve">NXPROB </w:t>
          </w:r>
          <w:r>
            <w:rPr>
              <w:sz w:val="24"/>
              <w:szCs w:val="24"/>
              <w:lang w:val="el-GR"/>
            </w:rPr>
            <w:t>+ 2)</w:t>
          </w:r>
          <w:r>
            <w:rPr>
              <w:sz w:val="24"/>
              <w:szCs w:val="24"/>
              <w:lang w:val="el-GR"/>
            </w:rPr>
            <w:t xml:space="preserve"> * </w:t>
          </w:r>
          <w:r>
            <w:rPr>
              <w:sz w:val="24"/>
              <w:szCs w:val="24"/>
              <w:lang w:val="el-GR"/>
            </w:rPr>
            <w:t>(</w:t>
          </w:r>
          <w:r>
            <w:rPr>
              <w:sz w:val="24"/>
              <w:szCs w:val="24"/>
              <w:lang w:val="el-GR"/>
            </w:rPr>
            <w:t>N</w:t>
          </w:r>
          <w:r>
            <w:rPr>
              <w:sz w:val="24"/>
              <w:szCs w:val="24"/>
              <w:lang w:val="el-GR"/>
            </w:rPr>
            <w:t>Υ</w:t>
          </w:r>
          <w:r>
            <w:rPr>
              <w:sz w:val="24"/>
              <w:szCs w:val="24"/>
              <w:lang w:val="el-GR"/>
            </w:rPr>
            <w:t xml:space="preserve">PROB </w:t>
          </w:r>
          <w:r>
            <w:rPr>
              <w:sz w:val="24"/>
              <w:szCs w:val="24"/>
              <w:lang w:val="el-GR"/>
            </w:rPr>
            <w:t>+ 2</w:t>
          </w:r>
          <w:r>
            <w:rPr>
              <w:sz w:val="24"/>
              <w:szCs w:val="24"/>
              <w:lang w:val="el-GR"/>
            </w:rPr>
            <w:t xml:space="preserve">) </w:t>
          </w:r>
          <w:r>
            <w:rPr>
              <w:sz w:val="24"/>
              <w:szCs w:val="24"/>
              <w:lang w:val="el-GR"/>
            </w:rPr>
            <w:t>ώστε οι θέσεις που ισαπέχουν στο block, να ισαπέχουν και στη μνήμη (πχ. Το U[0][1] απέχει από το U[1][1] όσο και η θέσεις μνήμ</w:t>
          </w:r>
          <w:r>
            <w:rPr>
              <w:sz w:val="24"/>
              <w:szCs w:val="24"/>
              <w:lang w:val="el-GR"/>
            </w:rPr>
            <w:t>η</w:t>
          </w:r>
          <w:r>
            <w:rPr>
              <w:sz w:val="24"/>
              <w:szCs w:val="24"/>
              <w:lang w:val="el-GR"/>
            </w:rPr>
            <w:t xml:space="preserve">ς τους). Αν η δέσμευση της μνήμης γινόταν όπως συνηθίζεται, δηλαδή ανά row ή ανά column, το λειτουργικό θα είχε αποθηκεύσει ανάμεσα σε κάθε malloc και ένας δείκτη στην μνήμη που δεσμέυαμε και έτσι θα έσπαγε η συνοχή. </w:t>
          </w:r>
        </w:p>
        <w:p>
          <w:pPr>
            <w:pStyle w:val="Normal"/>
            <w:rPr/>
          </w:pPr>
          <w:r>
            <w:rPr>
              <w:sz w:val="24"/>
              <w:szCs w:val="24"/>
              <w:lang w:val="el-GR"/>
            </w:rPr>
            <w:tab/>
          </w:r>
          <w:r>
            <w:rPr>
              <w:sz w:val="24"/>
              <w:szCs w:val="24"/>
              <w:lang w:val="el-GR"/>
            </w:rPr>
            <w:t xml:space="preserve">Χρησιμοποιούμε την MPI_Cart_create για την δημιουργία ενός νέου communicator και περνάμε τις τοπογραφικές πληροφορίες που αντιστοιχούν </w:t>
          </w:r>
          <w:r>
            <w:rPr>
              <w:sz w:val="24"/>
              <w:szCs w:val="24"/>
              <w:lang w:val="el-GR"/>
            </w:rPr>
            <w:t>καθώς ξέρουμε ότι η επικοινωνία γίνεται μόνο κάθετα με τον ακριβώς πάνω και κάτω γείτονα και οριζόντια με τον ακριβώς δεξιά και αριστερά</w:t>
          </w:r>
          <w:r>
            <w:rPr>
              <w:sz w:val="24"/>
              <w:szCs w:val="24"/>
              <w:lang w:val="el-GR"/>
            </w:rPr>
            <w:t xml:space="preserve">. </w:t>
          </w:r>
          <w:r>
            <w:rPr>
              <w:sz w:val="24"/>
              <w:szCs w:val="24"/>
              <w:lang w:val="el-GR"/>
            </w:rPr>
            <w:t>Μ</w:t>
          </w:r>
          <w:r>
            <w:rPr>
              <w:sz w:val="24"/>
              <w:szCs w:val="24"/>
              <w:lang w:val="el-GR"/>
            </w:rPr>
            <w:t xml:space="preserve">ετά δημιουργούμε δύο MPI types, το MPI_row και το MPI_column. Το πρώτο είναι MPI_FLOATS σε διπλανές θέσεις μνήμης, ενώ το δεύτερο είναι MPI_FLOAT που απέχουν μεταξύ τους μέγεθος ίσο με ένα MPI_row. </w:t>
          </w:r>
          <w:r>
            <w:rPr>
              <w:sz w:val="24"/>
              <w:szCs w:val="24"/>
              <w:lang w:val="el-GR"/>
            </w:rPr>
            <w:t>Λόγω αυτών των Datatypes δεν χρειάζεται η χρήση buffer ή ανάθεσης για την αποστολή των columns, που σε άλλη περίπτωση θα δημιουργούσαν πρόβλημα καθώς δεν είναι σε συνεχόμενες θέσεις μνήμης.</w:t>
          </w:r>
        </w:p>
        <w:p>
          <w:pPr>
            <w:pStyle w:val="Normal"/>
            <w:rPr/>
          </w:pPr>
          <w:r>
            <w:rPr>
              <w:sz w:val="24"/>
              <w:szCs w:val="24"/>
              <w:lang w:val="el-GR"/>
            </w:rPr>
            <w:tab/>
            <w:t>Στην συνέχεια θέτουμε όποιο γείτονα δεν υπάρχει σε NULL ώστε να μήν χρειάζεται ο έλεγχος μέσα στην επανάληψη και καλούμε MPI_Barrier για τον communicator που δημιουργήσαμε ώστε να συγχρονιστούν όλες οι διαδικασίες.</w:t>
          </w:r>
        </w:p>
        <w:p>
          <w:pPr>
            <w:pStyle w:val="Normal"/>
            <w:rPr/>
          </w:pPr>
          <w:r>
            <w:rPr>
              <w:sz w:val="24"/>
              <w:szCs w:val="24"/>
              <w:lang w:val="el-GR"/>
            </w:rPr>
            <w:tab/>
            <w:t xml:space="preserve">Η επανάληψη περιέχει τα Isend και Irecv </w:t>
          </w:r>
          <w:r>
            <w:rPr>
              <w:sz w:val="24"/>
              <w:szCs w:val="24"/>
              <w:lang w:val="el-GR"/>
            </w:rPr>
            <w:t xml:space="preserve">για να επιτευχθεί νonblocking επικοινωνία </w:t>
          </w:r>
          <w:r>
            <w:rPr>
              <w:sz w:val="24"/>
              <w:szCs w:val="24"/>
              <w:lang w:val="el-GR"/>
            </w:rPr>
            <w:t xml:space="preserve">ακολουθώντας την ίδια μεθοδολογία με το αρχικό πρόβλημα </w:t>
          </w:r>
          <w:r>
            <w:rPr>
              <w:sz w:val="24"/>
              <w:szCs w:val="24"/>
              <w:lang w:val="el-GR"/>
            </w:rPr>
            <w:t xml:space="preserve">όσον αφορά τα TAGS. Στην θέση του communicator request έχουμε χρησιμοποιήσει διαφορετική μεταβλητή για κάθε isend/irecv ώστε να τα ελέγχουμε όλα στα wait που ακολουθούν. Για τον υπολογισμό του heat transfer χρησιμοποιείται το ίδια συνάρτηση update όπως στο αρχικό πρόγραμμα με την διαφορά ότι το μέγεθος του σημείου εφαρμογής είναι μεταβλητό. </w:t>
          </w:r>
        </w:p>
        <w:p>
          <w:pPr>
            <w:pStyle w:val="Heading2"/>
            <w:numPr>
              <w:ilvl w:val="0"/>
              <w:numId w:val="2"/>
            </w:numPr>
            <w:bidi w:val="0"/>
            <w:ind w:left="0" w:hanging="0"/>
            <w:jc w:val="left"/>
            <w:rPr>
              <w:lang w:val="en-US"/>
            </w:rPr>
          </w:pPr>
          <w:bookmarkStart w:id="39" w:name="_Toc501_WPSOffice_Level2"/>
          <w:r>
            <w:rPr>
              <w:lang w:val="el-GR"/>
            </w:rPr>
            <w:t xml:space="preserve">Σχεδιασμός </w:t>
          </w:r>
          <w:r>
            <w:rPr>
              <w:lang w:val="en-US"/>
            </w:rPr>
            <w:t>OpenMp</w:t>
          </w:r>
          <w:bookmarkEnd w:id="39"/>
        </w:p>
        <w:p>
          <w:pPr>
            <w:pStyle w:val="Normal"/>
            <w:rPr>
              <w:sz w:val="24"/>
              <w:szCs w:val="24"/>
              <w:lang w:val="el-GR"/>
            </w:rPr>
          </w:pPr>
          <w:r>
            <w:rPr>
              <w:sz w:val="24"/>
              <w:szCs w:val="24"/>
              <w:lang w:val="el-GR"/>
            </w:rPr>
            <w:tab/>
            <w:t>Για την υλοποίηση ενός αποδοτικού υβριδικού κώδικα</w:t>
          </w:r>
          <w:r>
            <w:rPr>
              <w:sz w:val="24"/>
              <w:szCs w:val="24"/>
              <w:lang w:val="en-US"/>
            </w:rPr>
            <w:t xml:space="preserve"> </w:t>
          </w:r>
          <w:r>
            <w:rPr>
              <w:sz w:val="24"/>
              <w:szCs w:val="24"/>
              <w:lang w:val="el-GR"/>
            </w:rPr>
            <w:t xml:space="preserve">ακολουθήσαμε μια πολύ απλή προσέγγιση.Παραλληλοποιήσαμε με χρήση ενός διπλού </w:t>
          </w:r>
          <w:r>
            <w:rPr>
              <w:sz w:val="24"/>
              <w:szCs w:val="24"/>
              <w:lang w:val="en-US"/>
            </w:rPr>
            <w:t xml:space="preserve">for </w:t>
          </w:r>
          <w:r>
            <w:rPr>
              <w:sz w:val="24"/>
              <w:szCs w:val="24"/>
              <w:lang w:val="el-GR"/>
            </w:rPr>
            <w:t xml:space="preserve">τον υπολογισμό των νέων στοιχείων στην συνάρτηση </w:t>
          </w:r>
          <w:r>
            <w:rPr>
              <w:sz w:val="24"/>
              <w:szCs w:val="24"/>
              <w:lang w:val="en-US"/>
            </w:rPr>
            <w:t xml:space="preserve">update_hv. </w:t>
          </w:r>
          <w:r>
            <w:rPr>
              <w:sz w:val="24"/>
              <w:szCs w:val="24"/>
              <w:lang w:val="el-GR"/>
            </w:rPr>
            <w:t xml:space="preserve">Επίσης,η αρχικοποίηση των </w:t>
          </w:r>
          <w:r>
            <w:rPr>
              <w:sz w:val="24"/>
              <w:szCs w:val="24"/>
              <w:lang w:val="en-US"/>
            </w:rPr>
            <w:t xml:space="preserve">thread </w:t>
          </w:r>
          <w:r>
            <w:rPr>
              <w:sz w:val="24"/>
              <w:szCs w:val="24"/>
              <w:lang w:val="el-GR"/>
            </w:rPr>
            <w:t xml:space="preserve">γίνεται εκτός του κεντρικού </w:t>
          </w:r>
          <w:r>
            <w:rPr>
              <w:sz w:val="24"/>
              <w:szCs w:val="24"/>
              <w:lang w:val="en-US"/>
            </w:rPr>
            <w:t xml:space="preserve">loop </w:t>
          </w:r>
          <w:r>
            <w:rPr>
              <w:sz w:val="24"/>
              <w:szCs w:val="24"/>
              <w:lang w:val="el-GR"/>
            </w:rPr>
            <w:t xml:space="preserve">προκειμένου να γίνεται μόνο 1 φορά για την απαραίτητη αποφυγή της καθυστέρησης.Για αυτόν τον λόγο βάλαμε και κάποιους ελέγχους στο κεντρικό </w:t>
          </w:r>
          <w:r>
            <w:rPr>
              <w:sz w:val="24"/>
              <w:szCs w:val="24"/>
              <w:lang w:val="en-US"/>
            </w:rPr>
            <w:t xml:space="preserve">loop </w:t>
          </w:r>
          <w:r>
            <w:rPr>
              <w:sz w:val="24"/>
              <w:szCs w:val="24"/>
              <w:lang w:val="el-GR"/>
            </w:rPr>
            <w:t xml:space="preserve">προκειμένου τα </w:t>
          </w:r>
          <w:r>
            <w:rPr>
              <w:sz w:val="24"/>
              <w:szCs w:val="24"/>
              <w:lang w:val="en-US"/>
            </w:rPr>
            <w:t xml:space="preserve">MPI calls </w:t>
          </w:r>
          <w:r>
            <w:rPr>
              <w:sz w:val="24"/>
              <w:szCs w:val="24"/>
              <w:lang w:val="el-GR"/>
            </w:rPr>
            <w:t xml:space="preserve">να πραγματοποιούνται μόνο από 1 </w:t>
          </w:r>
          <w:r>
            <w:rPr>
              <w:sz w:val="24"/>
              <w:szCs w:val="24"/>
              <w:lang w:val="en-US"/>
            </w:rPr>
            <w:t>thread.</w:t>
          </w:r>
          <w:r>
            <w:rPr>
              <w:sz w:val="24"/>
              <w:szCs w:val="24"/>
              <w:lang w:val="el-GR"/>
            </w:rPr>
            <w:t xml:space="preserve">Για αυτόν τον σκοπό χρησιμοποιήσαμε το </w:t>
          </w:r>
          <w:r>
            <w:rPr>
              <w:sz w:val="24"/>
              <w:szCs w:val="24"/>
              <w:lang w:val="en-US"/>
            </w:rPr>
            <w:t xml:space="preserve">#pragma omp master </w:t>
          </w:r>
          <w:r>
            <w:rPr>
              <w:sz w:val="24"/>
              <w:szCs w:val="24"/>
              <w:lang w:val="el-GR"/>
            </w:rPr>
            <w:t xml:space="preserve">έναντι του </w:t>
          </w:r>
          <w:r>
            <w:rPr>
              <w:sz w:val="24"/>
              <w:szCs w:val="24"/>
              <w:lang w:val="en-US"/>
            </w:rPr>
            <w:t xml:space="preserve">#pragma omp single </w:t>
          </w:r>
          <w:r>
            <w:rPr>
              <w:sz w:val="24"/>
              <w:szCs w:val="24"/>
              <w:lang w:val="el-GR"/>
            </w:rPr>
            <w:t>καθώς παρατηρήσαμε πως το πρόγραμμα είχε πιο γρήγορη εκτέλεση με αυτόν τον τρόπο</w:t>
          </w:r>
        </w:p>
        <w:p>
          <w:pPr>
            <w:pStyle w:val="Heading2"/>
            <w:numPr>
              <w:ilvl w:val="0"/>
              <w:numId w:val="2"/>
            </w:numPr>
            <w:bidi w:val="0"/>
            <w:ind w:left="0" w:hanging="0"/>
            <w:jc w:val="left"/>
            <w:rPr>
              <w:lang w:val="en-US"/>
            </w:rPr>
          </w:pPr>
          <w:bookmarkStart w:id="40" w:name="_Toc31051_WPSOffice_Level2"/>
          <w:r>
            <w:rPr>
              <w:lang w:val="el-GR"/>
            </w:rPr>
            <w:t xml:space="preserve">Σχεδιασμός </w:t>
          </w:r>
          <w:r>
            <w:rPr>
              <w:lang w:val="en-US"/>
            </w:rPr>
            <w:t>Cuda</w:t>
          </w:r>
          <w:bookmarkEnd w:id="40"/>
        </w:p>
        <w:p>
          <w:pPr>
            <w:pStyle w:val="Normal"/>
            <w:rPr>
              <w:rFonts w:ascii="Calibri" w:hAnsi="Calibri"/>
              <w:sz w:val="24"/>
            </w:rPr>
          </w:pPr>
          <w:r>
            <w:rPr>
              <w:rFonts w:eastAsia="宋体" w:cs="" w:cstheme="minorBidi" w:eastAsiaTheme="minorEastAsia"/>
              <w:sz w:val="24"/>
              <w:szCs w:val="24"/>
              <w:lang w:val="el-GR" w:eastAsia="zh-CN" w:bidi="ar-SA"/>
            </w:rPr>
            <w:tab/>
          </w:r>
          <w:r>
            <w:rPr>
              <w:rFonts w:eastAsia="宋体" w:cs="" w:cstheme="minorBidi" w:eastAsiaTheme="minorEastAsia"/>
              <w:sz w:val="24"/>
              <w:szCs w:val="24"/>
              <w:lang w:val="el-GR" w:eastAsia="zh-CN" w:bidi="ar-SA"/>
            </w:rPr>
            <w:t xml:space="preserve">Για τον αλγόριθμο σε Cuda ξεκινάμε δεσμεύοντας μνήμη ίση με </w:t>
          </w:r>
          <w:r>
            <w:rPr>
              <w:rFonts w:eastAsia="宋体" w:cs="" w:cstheme="minorBidi" w:eastAsiaTheme="minorEastAsia"/>
              <w:sz w:val="24"/>
              <w:szCs w:val="24"/>
              <w:lang w:val="el-GR" w:eastAsia="zh-CN" w:bidi="ar-SA"/>
            </w:rPr>
            <w:t xml:space="preserve">NYPROB * NYPROB στην μνήμη και το διπλό μέγεθος στην μνήμη της κάρτας γραφικών  για να έχουμε δύο πίνακες cuda_u0, cuda_u1 ώστε να αντιστοιχούν στον πινακα u του MPI ( cuda_u0 = u[0], cuda_u1 = u[1] ). Στην συνέχεια αρχικοποιούμε με τιχαίες τιμές τον πίνακα του host και τον αντιγράφουμε στους δύο πίνακες του device. </w:t>
          </w:r>
        </w:p>
        <w:p>
          <w:pPr>
            <w:pStyle w:val="Normal"/>
            <w:rPr>
              <w:rFonts w:ascii="Calibri" w:hAnsi="Calibri"/>
              <w:sz w:val="24"/>
            </w:rPr>
          </w:pPr>
          <w:r>
            <w:rPr>
              <w:rFonts w:eastAsia="宋体" w:cs="" w:cstheme="minorBidi" w:eastAsiaTheme="minorEastAsia"/>
              <w:sz w:val="24"/>
              <w:szCs w:val="24"/>
              <w:lang w:val="el-GR" w:eastAsia="zh-CN" w:bidi="ar-SA"/>
            </w:rPr>
            <w:tab/>
            <w:t>Σε αντίθεση με το MPI πρόγραμμα, η επανάληψη κινείται με βήμα δύο και σε κάθε επανάληψη η συνάρτηση update καλείται δύο φορές, κάθε φορά με διαφορετικό πίνακα στην θέση του παλιού.</w:t>
          </w:r>
        </w:p>
        <w:p>
          <w:pPr>
            <w:pStyle w:val="Normal"/>
            <w:rPr>
              <w:rFonts w:ascii="Calibri" w:hAnsi="Calibri"/>
              <w:sz w:val="24"/>
            </w:rPr>
          </w:pPr>
          <w:r>
            <w:rPr>
              <w:rFonts w:eastAsia="宋体" w:cs="" w:cstheme="minorBidi" w:eastAsiaTheme="minorEastAsia"/>
              <w:sz w:val="24"/>
              <w:szCs w:val="24"/>
              <w:lang w:val="el-GR" w:eastAsia="zh-CN" w:bidi="ar-SA"/>
            </w:rPr>
            <w:tab/>
            <w:t xml:space="preserve">Μετά την επανάληψη, η τιμή του device πίνακα αντιγράφεται στον host και γίνονται τα απαραίτητα free τόσο στο device όσο και στο host. </w:t>
          </w:r>
        </w:p>
        <w:p>
          <w:pPr>
            <w:pStyle w:val="Normal"/>
            <w:rPr>
              <w:rFonts w:ascii="Calibri" w:hAnsi="Calibri" w:eastAsia="宋体" w:cs="" w:asciiTheme="minorHAnsi" w:cstheme="minorBidi" w:eastAsiaTheme="minorEastAsia" w:hAnsiTheme="minorHAnsi"/>
              <w:sz w:val="24"/>
              <w:szCs w:val="24"/>
              <w:lang w:val="el-GR" w:eastAsia="zh-CN" w:bidi="ar-SA"/>
            </w:rPr>
          </w:pPr>
          <w:r>
            <w:rPr>
              <w:rFonts w:eastAsia="宋体" w:cs="" w:cstheme="minorBidi" w:eastAsiaTheme="minorEastAsia"/>
              <w:sz w:val="24"/>
              <w:szCs w:val="24"/>
              <w:lang w:val="el-GR" w:eastAsia="zh-CN" w:bidi="ar-SA"/>
            </w:rPr>
          </w:r>
        </w:p>
        <w:p>
          <w:pPr>
            <w:pStyle w:val="Normal"/>
            <w:rPr>
              <w:lang w:val="el-GR"/>
            </w:rPr>
          </w:pPr>
          <w:r>
            <w:rPr>
              <w:lang w:val="el-GR"/>
            </w:rPr>
          </w:r>
        </w:p>
        <w:p>
          <w:pPr>
            <w:pStyle w:val="Heading1"/>
            <w:numPr>
              <w:ilvl w:val="0"/>
              <w:numId w:val="1"/>
            </w:numPr>
            <w:bidi w:val="0"/>
            <w:ind w:left="0" w:hanging="0"/>
            <w:jc w:val="left"/>
            <w:rPr>
              <w:lang w:val="el-GR"/>
            </w:rPr>
          </w:pPr>
          <w:bookmarkStart w:id="41" w:name="_Toc31051_WPSOffice_Level1"/>
          <w:r>
            <w:rPr>
              <w:lang w:val="el-GR"/>
            </w:rPr>
            <w:t>ΜΕΤΡΗΣΕΙΣ ΧΡΟΝΟΥ ΕΚΤΕΛΕΣΗΣ</w:t>
          </w:r>
          <w:bookmarkEnd w:id="41"/>
        </w:p>
        <w:p>
          <w:pPr>
            <w:pStyle w:val="Normal"/>
            <w:numPr>
              <w:ilvl w:val="0"/>
              <w:numId w:val="3"/>
            </w:numPr>
            <w:ind w:left="420" w:hanging="420"/>
            <w:rPr>
              <w:sz w:val="28"/>
              <w:szCs w:val="28"/>
              <w:lang w:val="en-US"/>
            </w:rPr>
          </w:pPr>
          <w:r>
            <w:rPr>
              <w:sz w:val="28"/>
              <w:szCs w:val="28"/>
              <w:lang w:val="el-GR"/>
            </w:rPr>
            <w:t xml:space="preserve">Μετρήσεις χρόνου στο </w:t>
          </w:r>
          <w:r>
            <w:rPr>
              <w:sz w:val="28"/>
              <w:szCs w:val="28"/>
              <w:lang w:val="en-US"/>
            </w:rPr>
            <w:t>rsb.hellasgrid.gr</w:t>
          </w:r>
        </w:p>
        <w:p>
          <w:pPr>
            <w:pStyle w:val="Normal"/>
            <w:numPr>
              <w:ilvl w:val="0"/>
              <w:numId w:val="3"/>
            </w:numPr>
            <w:ind w:left="420" w:hanging="420"/>
            <w:rPr>
              <w:sz w:val="28"/>
              <w:szCs w:val="28"/>
              <w:lang w:val="en-US"/>
            </w:rPr>
          </w:pPr>
          <w:r>
            <w:rPr>
              <w:sz w:val="28"/>
              <w:szCs w:val="28"/>
              <w:lang w:val="el-GR"/>
            </w:rPr>
            <w:t xml:space="preserve">Αριθμός </w:t>
          </w:r>
          <w:r>
            <w:rPr>
              <w:sz w:val="28"/>
              <w:szCs w:val="28"/>
              <w:lang w:val="en-US"/>
            </w:rPr>
            <w:t>steps = 500</w:t>
          </w:r>
        </w:p>
        <w:p>
          <w:pPr>
            <w:pStyle w:val="Normal"/>
            <w:numPr>
              <w:ilvl w:val="0"/>
              <w:numId w:val="3"/>
            </w:numPr>
            <w:ind w:left="420" w:hanging="420"/>
            <w:rPr>
              <w:sz w:val="28"/>
              <w:szCs w:val="28"/>
              <w:lang w:val="en-US"/>
            </w:rPr>
          </w:pPr>
          <w:r>
            <w:rPr>
              <w:sz w:val="28"/>
              <w:szCs w:val="28"/>
              <w:lang w:val="el-GR"/>
            </w:rPr>
            <w:t xml:space="preserve">Χρόνος σε δευτερόλεπτα </w:t>
          </w:r>
          <w:r>
            <w:rPr>
              <w:sz w:val="28"/>
              <w:szCs w:val="28"/>
              <w:lang w:val="en-US"/>
            </w:rPr>
            <w:t>(seconds)</w:t>
          </w:r>
        </w:p>
        <w:p>
          <w:pPr>
            <w:pStyle w:val="Normal"/>
            <w:rPr>
              <w:sz w:val="24"/>
              <w:szCs w:val="24"/>
              <w:lang w:val="en-US"/>
            </w:rPr>
          </w:pPr>
          <w:r>
            <w:rPr>
              <w:sz w:val="24"/>
              <w:szCs w:val="24"/>
              <w:lang w:val="en-US"/>
            </w:rPr>
          </w:r>
        </w:p>
        <w:p>
          <w:pPr>
            <w:pStyle w:val="Normal"/>
            <w:rPr>
              <w:lang w:val="el-GR"/>
            </w:rPr>
          </w:pPr>
          <w:r>
            <w:rPr>
              <w:lang w:val="el-GR"/>
            </w:rPr>
          </w:r>
        </w:p>
        <w:p>
          <w:pPr>
            <w:pStyle w:val="Heading2"/>
            <w:numPr>
              <w:ilvl w:val="0"/>
              <w:numId w:val="4"/>
            </w:numPr>
            <w:bidi w:val="0"/>
            <w:jc w:val="left"/>
            <w:rPr>
              <w:lang w:val="en-US"/>
            </w:rPr>
          </w:pPr>
          <w:bookmarkStart w:id="42" w:name="_Toc3145_WPSOffice_Level2"/>
          <w:r>
            <w:rPr>
              <w:lang w:val="en-US"/>
            </w:rPr>
            <w:t xml:space="preserve">MPI </w:t>
          </w:r>
          <w:r>
            <w:rPr>
              <w:lang w:val="el-GR"/>
            </w:rPr>
            <w:t>χωρίς έλεγχο σύγκλισης</w:t>
          </w:r>
          <w:bookmarkEnd w:id="42"/>
        </w:p>
        <w:p>
          <w:pPr>
            <w:pStyle w:val="Normal"/>
            <w:rPr>
              <w:lang w:val="el-GR"/>
            </w:rPr>
          </w:pPr>
          <w:r>
            <w:rPr>
              <w:lang w:val="el-GR"/>
            </w:rPr>
          </w:r>
        </w:p>
        <w:p>
          <w:pPr>
            <w:pStyle w:val="Normal"/>
            <w:rPr>
              <w:lang w:val="el-GR"/>
            </w:rPr>
          </w:pPr>
          <w:r>
            <w:rPr>
              <w:lang w:val="el-GR"/>
            </w:rPr>
          </w:r>
        </w:p>
        <w:p>
          <w:pPr>
            <w:pStyle w:val="Normal"/>
            <w:rPr>
              <w:lang w:val="en-US"/>
            </w:rPr>
          </w:pPr>
          <w:r>
            <w:rPr>
              <w:lang w:val="en-US"/>
            </w:rPr>
          </w:r>
        </w:p>
        <w:p>
          <w:pPr>
            <w:pStyle w:val="Normal"/>
            <w:rPr>
              <w:lang w:val="el-GR"/>
            </w:rPr>
          </w:pPr>
          <w:r>
            <w:rPr>
              <w:lang w:val="el-GR"/>
            </w:rPr>
            <w:t xml:space="preserve"> </w:t>
          </w:r>
          <w:r>
            <mc:AlternateContent>
              <mc:Choice Requires="wps">
                <w:drawing>
                  <wp:anchor behindDoc="0" distT="0" distB="0" distL="114300" distR="114300" simplePos="0" locked="0" layoutInCell="1" allowOverlap="1" relativeHeight="4">
                    <wp:simplePos x="0" y="0"/>
                    <wp:positionH relativeFrom="page">
                      <wp:posOffset>1330960</wp:posOffset>
                    </wp:positionH>
                    <wp:positionV relativeFrom="paragraph">
                      <wp:posOffset>-2560320</wp:posOffset>
                    </wp:positionV>
                    <wp:extent cx="4737735" cy="2180590"/>
                    <wp:effectExtent l="0" t="0" r="0" b="0"/>
                    <wp:wrapSquare wrapText="bothSides"/>
                    <wp:docPr id="3" name="Frame2"/>
                    <a:graphic xmlns:a="http://schemas.openxmlformats.org/drawingml/2006/main">
                      <a:graphicData uri="http://schemas.microsoft.com/office/word/2010/wordprocessingShape">
                        <wps:wsp>
                          <wps:cNvSpPr txBox="1"/>
                          <wps:spPr>
                            <a:xfrm>
                              <a:off x="0" y="0"/>
                              <a:ext cx="4737735" cy="2180590"/>
                            </a:xfrm>
                            <a:prstGeom prst="rect"/>
                          </wps:spPr>
                          <wps:txbx>
                            <w:txbxContent>
                              <w:tbl>
                                <w:tblPr>
                                  <w:tblStyle w:val="9"/>
                                  <w:tblpPr w:bottomFromText="0" w:horzAnchor="page" w:leftFromText="180" w:rightFromText="180" w:tblpX="2249" w:tblpY="-4032"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9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320</w:t>
                                      </w:r>
                                      <w:r>
                                        <w:rPr>
                                          <w:position w:val="0"/>
                                          <w:sz w:val="20"/>
                                          <w:vertAlign w:val="baseline"/>
                                          <w:lang w:val="en-US"/>
                                        </w:rPr>
                                        <w:t xml:space="preserve"> X </w:t>
                                      </w:r>
                                      <w:r>
                                        <w:rPr>
                                          <w:position w:val="0"/>
                                          <w:sz w:val="20"/>
                                          <w:vertAlign w:val="baseline"/>
                                          <w:lang w:val="el-GR"/>
                                        </w:rPr>
                                        <w:t>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2.345321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0.126730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0.629308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4.601321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1.153319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0.019327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0.132387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1.158545</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0.155229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0.167029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0.051123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0.430522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0.163025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0.428888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0.031283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0.520341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0.111348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0.454728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0.023192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0.609472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0.487549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0.021893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0.729341</w:t>
                                      </w:r>
                                    </w:p>
                                  </w:tc>
                                </w:tr>
                              </w:tbl>
                            </w:txbxContent>
                          </wps:txbx>
                          <wps:bodyPr anchor="t" lIns="0" tIns="0" rIns="0" bIns="0">
                            <a:spAutoFit/>
                          </wps:bodyPr>
                        </wps:wsp>
                      </a:graphicData>
                    </a:graphic>
                  </wp:anchor>
                </w:drawing>
              </mc:Choice>
              <mc:Fallback>
                <w:pict>
                  <v:rect style="position:absolute;rotation:0;width:373.05pt;height:171.7pt;mso-wrap-distance-left:9pt;mso-wrap-distance-right:9pt;mso-wrap-distance-top:0pt;mso-wrap-distance-bottom:0pt;margin-top:-201.6pt;mso-position-vertical-relative:text;margin-left:104.8pt;mso-position-horizontal-relative:page">
                    <v:textbox inset="0in,0in,0in,0in">
                      <w:txbxContent>
                        <w:tbl>
                          <w:tblPr>
                            <w:tblStyle w:val="9"/>
                            <w:tblpPr w:bottomFromText="0" w:horzAnchor="page" w:leftFromText="180" w:rightFromText="180" w:tblpX="2249" w:tblpY="-4032"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9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320</w:t>
                                </w:r>
                                <w:r>
                                  <w:rPr>
                                    <w:position w:val="0"/>
                                    <w:sz w:val="20"/>
                                    <w:vertAlign w:val="baseline"/>
                                    <w:lang w:val="en-US"/>
                                  </w:rPr>
                                  <w:t xml:space="preserve"> X </w:t>
                                </w:r>
                                <w:r>
                                  <w:rPr>
                                    <w:position w:val="0"/>
                                    <w:sz w:val="20"/>
                                    <w:vertAlign w:val="baseline"/>
                                    <w:lang w:val="el-GR"/>
                                  </w:rPr>
                                  <w:t>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2.345321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0.126730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0.629308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4.601321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1.153319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0.019327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0.132387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1.158545</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0.155229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0.167029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0.051123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0.430522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0.163025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0.428888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0.031283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0.520341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0.111348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0.454728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0.023192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0.609472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0.487549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0.021893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0.729341</w:t>
                                </w:r>
                              </w:p>
                            </w:tc>
                          </w:tr>
                        </w:tbl>
                      </w:txbxContent>
                    </v:textbox>
                    <w10:wrap type="square"/>
                  </v:rect>
                </w:pict>
              </mc:Fallback>
            </mc:AlternateConten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bookmarkStart w:id="43" w:name="_Toc2216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43"/>
        </w:p>
        <w:p>
          <w:pPr>
            <w:pStyle w:val="Normal"/>
            <w:rPr>
              <w:lang w:val="el-GR"/>
            </w:rPr>
          </w:pPr>
          <w:r>
            <w:rPr>
              <w:lang w:val="el-GR"/>
            </w:rPr>
          </w:r>
        </w:p>
      </w:sdtContent>
    </w:sdt>
    <w:tbl>
      <w:tblPr>
        <w:tblStyle w:val="9"/>
        <w:tblW w:w="8522" w:type="dxa"/>
        <w:jc w:val="left"/>
        <w:tblInd w:w="0" w:type="dxa"/>
        <w:tblCellMar>
          <w:top w:w="0" w:type="dxa"/>
          <w:left w:w="108" w:type="dxa"/>
          <w:bottom w:w="0" w:type="dxa"/>
          <w:right w:w="108" w:type="dxa"/>
        </w:tblCellMar>
      </w:tblPr>
      <w:tblGrid>
        <w:gridCol w:w="1704"/>
        <w:gridCol w:w="1704"/>
        <w:gridCol w:w="1705"/>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4.753</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12.309</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2.011</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27.134</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2.874</w:t>
            </w:r>
          </w:p>
        </w:tc>
      </w:tr>
    </w:tbl>
    <w:p>
      <w:pPr>
        <w:pStyle w:val="Normal"/>
        <w:rPr>
          <w:lang w:val="el-GR"/>
        </w:rPr>
      </w:pPr>
      <w:r>
        <w:rPr>
          <w:lang w:val="el-GR"/>
        </w:rPr>
      </w:r>
    </w:p>
    <w:p>
      <w:pPr>
        <w:pStyle w:val="Normal"/>
        <w:rPr>
          <w:b/>
          <w:b/>
          <w:bCs/>
          <w:sz w:val="28"/>
          <w:szCs w:val="28"/>
          <w:lang w:val="en-US"/>
        </w:rPr>
      </w:pPr>
      <w:bookmarkStart w:id="44" w:name="_Toc501_WPSOffice_Level3"/>
      <w:r>
        <w:rPr>
          <w:b/>
          <w:bCs/>
          <w:sz w:val="28"/>
          <w:szCs w:val="28"/>
          <w:lang w:val="en-US"/>
        </w:rPr>
        <w:t>EFFICIENCY-E=S(n)/n</w:t>
      </w:r>
      <w:bookmarkEnd w:id="44"/>
    </w:p>
    <w:p>
      <w:pPr>
        <w:pStyle w:val="Normal"/>
        <w:rPr>
          <w:lang w:val="en-US"/>
        </w:rPr>
      </w:pPr>
      <w:r>
        <w:rPr>
          <w:lang w:val="en-US"/>
        </w:rPr>
      </w:r>
    </w:p>
    <w:tbl>
      <w:tblPr>
        <w:tblStyle w:val="9"/>
        <w:tblW w:w="8522" w:type="dxa"/>
        <w:jc w:val="left"/>
        <w:tblInd w:w="0" w:type="dxa"/>
        <w:tblCellMar>
          <w:top w:w="0" w:type="dxa"/>
          <w:left w:w="108" w:type="dxa"/>
          <w:bottom w:w="0" w:type="dxa"/>
          <w:right w:w="108" w:type="dxa"/>
        </w:tblCellMar>
      </w:tblPr>
      <w:tblGrid>
        <w:gridCol w:w="1704"/>
        <w:gridCol w:w="1704"/>
        <w:gridCol w:w="1705"/>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1.188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0.769</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0.031</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0.211</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0.017</w:t>
            </w:r>
          </w:p>
        </w:tc>
      </w:tr>
    </w:tbl>
    <w:p>
      <w:pPr>
        <w:pStyle w:val="Normal"/>
        <w:rPr>
          <w:lang w:val="en-US"/>
        </w:rPr>
      </w:pPr>
      <w:r>
        <w:rPr>
          <w:lang w:val="en-US"/>
        </w:rPr>
      </w:r>
    </w:p>
    <w:p>
      <w:pPr>
        <w:pStyle w:val="Normal"/>
        <w:rPr>
          <w:lang w:val="el-GR"/>
        </w:rPr>
      </w:pPr>
      <w:r>
        <w:rPr>
          <w:lang w:val="el-GR"/>
        </w:rPr>
      </w:r>
    </w:p>
    <w:p>
      <w:pPr>
        <w:pStyle w:val="Heading2"/>
        <w:numPr>
          <w:ilvl w:val="0"/>
          <w:numId w:val="4"/>
        </w:numPr>
        <w:bidi w:val="0"/>
        <w:ind w:left="0" w:hanging="0"/>
        <w:jc w:val="left"/>
        <w:rPr>
          <w:lang w:val="en-US"/>
        </w:rPr>
      </w:pPr>
      <w:bookmarkStart w:id="45" w:name="_Toc30718_WPSOffice_Level2"/>
      <w:r>
        <w:rPr>
          <w:lang w:val="en-US"/>
        </w:rPr>
        <w:t xml:space="preserve">Mpi </w:t>
      </w:r>
      <w:r>
        <w:rPr>
          <w:lang w:val="el-GR"/>
        </w:rPr>
        <w:t>με έλεγχο σύγκλισης κάθε 50 επαναλήψεις και ευαισθησια 0.8</w:t>
      </w:r>
      <w:bookmarkEnd w:id="45"/>
    </w:p>
    <w:p>
      <w:pPr>
        <w:pStyle w:val="Normal"/>
        <w:rPr>
          <w:lang w:val="el-GR"/>
        </w:rPr>
      </w:pPr>
      <w:r>
        <w:rPr>
          <w:lang w:val="el-GR"/>
        </w:rPr>
      </w:r>
      <w:r>
        <mc:AlternateContent>
          <mc:Choice Requires="wps">
            <w:drawing>
              <wp:anchor behindDoc="0" distT="0" distB="0" distL="114300" distR="114300" simplePos="0" locked="0" layoutInCell="1" allowOverlap="1" relativeHeight="5">
                <wp:simplePos x="0" y="0"/>
                <wp:positionH relativeFrom="page">
                  <wp:posOffset>1400175</wp:posOffset>
                </wp:positionH>
                <wp:positionV relativeFrom="paragraph">
                  <wp:posOffset>5080</wp:posOffset>
                </wp:positionV>
                <wp:extent cx="4737735" cy="2180590"/>
                <wp:effectExtent l="0" t="0" r="0" b="0"/>
                <wp:wrapSquare wrapText="bothSides"/>
                <wp:docPr id="4" name="Frame3"/>
                <a:graphic xmlns:a="http://schemas.openxmlformats.org/drawingml/2006/main">
                  <a:graphicData uri="http://schemas.microsoft.com/office/word/2010/wordprocessingShape">
                    <wps:wsp>
                      <wps:cNvSpPr txBox="1"/>
                      <wps:spPr>
                        <a:xfrm>
                          <a:off x="0" y="0"/>
                          <a:ext cx="4737735" cy="2180590"/>
                        </a:xfrm>
                        <a:prstGeom prst="rect"/>
                      </wps:spPr>
                      <wps:txbx>
                        <w:txbxContent>
                          <w:tbl>
                            <w:tblPr>
                              <w:tblStyle w:val="9"/>
                              <w:tblpPr w:bottomFromText="0" w:horzAnchor="page" w:leftFromText="180" w:rightFromText="180" w:tblpX="2358" w:tblpY="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2.324567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0.068337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0.569291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4.618549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1.153781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0.019384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0.072598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1.221268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0.186839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0.071700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0.053895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0.377538</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0.177631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0.083245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0.202797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0.427634</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0.182121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0.091212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0.223287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0.646396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0.198721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0.248946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0.759362</w:t>
                                  </w:r>
                                </w:p>
                              </w:tc>
                            </w:tr>
                          </w:tbl>
                        </w:txbxContent>
                      </wps:txbx>
                      <wps:bodyPr anchor="t" lIns="0" tIns="0" rIns="0" bIns="0">
                        <a:spAutoFit/>
                      </wps:bodyPr>
                    </wps:wsp>
                  </a:graphicData>
                </a:graphic>
              </wp:anchor>
            </w:drawing>
          </mc:Choice>
          <mc:Fallback>
            <w:pict>
              <v:rect style="position:absolute;rotation:0;width:373.05pt;height:171.7pt;mso-wrap-distance-left:9pt;mso-wrap-distance-right:9pt;mso-wrap-distance-top:0pt;mso-wrap-distance-bottom:0pt;margin-top:0.4pt;mso-position-vertical-relative:text;margin-left:110.25pt;mso-position-horizontal-relative:page">
                <v:textbox inset="0in,0in,0in,0in">
                  <w:txbxContent>
                    <w:tbl>
                      <w:tblPr>
                        <w:tblStyle w:val="9"/>
                        <w:tblpPr w:bottomFromText="0" w:horzAnchor="page" w:leftFromText="180" w:rightFromText="180" w:tblpX="2358" w:tblpY="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2.324567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0.068337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0.569291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4.618549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1.153781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0.019384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0.072598</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1.221268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0.186839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0.071700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0.053895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0.377538</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0.177631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0.083245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0.202797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0.427634</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0.182121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0.091212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0.223287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0.646396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0.198721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0.248946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0.759362</w:t>
                            </w:r>
                          </w:p>
                        </w:tc>
                      </w:tr>
                    </w:tbl>
                  </w:txbxContent>
                </v:textbox>
                <w10:wrap type="square"/>
              </v:rect>
            </w:pict>
          </mc:Fallback>
        </mc:AlternateConten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bookmarkStart w:id="46" w:name="_Toc31051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46"/>
    </w:p>
    <w:p>
      <w:pPr>
        <w:pStyle w:val="Normal"/>
        <w:rPr>
          <w:lang w:val="el-GR"/>
        </w:rPr>
      </w:pPr>
      <w:r>
        <w:rPr>
          <w:lang w:val="el-GR"/>
        </w:rPr>
      </w:r>
    </w:p>
    <w:tbl>
      <w:tblPr>
        <w:tblStyle w:val="9"/>
        <w:tblW w:w="8522" w:type="dxa"/>
        <w:jc w:val="left"/>
        <w:tblInd w:w="0" w:type="dxa"/>
        <w:tblCellMar>
          <w:top w:w="0" w:type="dxa"/>
          <w:left w:w="108" w:type="dxa"/>
          <w:bottom w:w="0" w:type="dxa"/>
          <w:right w:w="108" w:type="dxa"/>
        </w:tblCellMar>
      </w:tblPr>
      <w:tblGrid>
        <w:gridCol w:w="1704"/>
        <w:gridCol w:w="1704"/>
        <w:gridCol w:w="1705"/>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7.841</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10.562</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2.807</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2.549</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2.286</w:t>
            </w:r>
          </w:p>
        </w:tc>
      </w:tr>
    </w:tbl>
    <w:p>
      <w:pPr>
        <w:pStyle w:val="Normal"/>
        <w:rPr>
          <w:lang w:val="el-GR"/>
        </w:rPr>
      </w:pPr>
      <w:r>
        <w:rPr>
          <w:lang w:val="el-GR"/>
        </w:rPr>
      </w:r>
    </w:p>
    <w:p>
      <w:pPr>
        <w:pStyle w:val="Normal"/>
        <w:rPr>
          <w:b/>
          <w:b/>
          <w:bCs/>
          <w:sz w:val="28"/>
          <w:szCs w:val="28"/>
          <w:lang w:val="en-US"/>
        </w:rPr>
      </w:pPr>
      <w:bookmarkStart w:id="47" w:name="_Toc3145_WPSOffice_Level3"/>
      <w:r>
        <w:rPr>
          <w:b/>
          <w:bCs/>
          <w:sz w:val="28"/>
          <w:szCs w:val="28"/>
          <w:lang w:val="en-US"/>
        </w:rPr>
        <w:t>EFFICIENCY-E=S(n)/n</w:t>
      </w:r>
      <w:bookmarkEnd w:id="47"/>
    </w:p>
    <w:p>
      <w:pPr>
        <w:pStyle w:val="Normal"/>
        <w:rPr>
          <w:lang w:val="en-US"/>
        </w:rPr>
      </w:pPr>
      <w:r>
        <w:rPr>
          <w:lang w:val="en-US"/>
        </w:rPr>
      </w:r>
    </w:p>
    <w:tbl>
      <w:tblPr>
        <w:tblStyle w:val="9"/>
        <w:tblW w:w="8522" w:type="dxa"/>
        <w:jc w:val="left"/>
        <w:tblInd w:w="0" w:type="dxa"/>
        <w:tblCellMar>
          <w:top w:w="0" w:type="dxa"/>
          <w:left w:w="108" w:type="dxa"/>
          <w:bottom w:w="0" w:type="dxa"/>
          <w:right w:w="108" w:type="dxa"/>
        </w:tblCellMar>
      </w:tblPr>
      <w:tblGrid>
        <w:gridCol w:w="1704"/>
        <w:gridCol w:w="1704"/>
        <w:gridCol w:w="1705"/>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1.96</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0.66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0.043</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0.018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0.014</w:t>
            </w:r>
          </w:p>
        </w:tc>
      </w:tr>
    </w:tbl>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Heading2"/>
        <w:numPr>
          <w:ilvl w:val="0"/>
          <w:numId w:val="4"/>
        </w:numPr>
        <w:bidi w:val="0"/>
        <w:ind w:left="0" w:hanging="0"/>
        <w:jc w:val="left"/>
        <w:rPr>
          <w:lang w:val="en-US"/>
        </w:rPr>
      </w:pPr>
      <w:bookmarkStart w:id="48" w:name="_Toc22464_WPSOffice_Level2"/>
      <w:r>
        <w:rPr>
          <w:lang w:val="en-US"/>
        </w:rPr>
        <w:t>Mpi</w:t>
      </w:r>
      <w:r>
        <w:rPr>
          <w:lang w:val="el-GR"/>
        </w:rPr>
        <w:t xml:space="preserve"> με έλεγχο σύγκλισης κάθε 50 επαναλήψεις και ευαισθησία 0.8</w:t>
      </w:r>
      <w:r>
        <w:rPr>
          <w:lang w:val="en-US"/>
        </w:rPr>
        <w:t xml:space="preserve"> + OpenMp</w:t>
      </w:r>
      <w:bookmarkEnd w:id="48"/>
      <w:r>
        <w:rPr>
          <w:lang w:val="en-US"/>
        </w:rPr>
        <w:t xml:space="preserve"> </w:t>
      </w:r>
    </w:p>
    <w:p>
      <w:pPr>
        <w:pStyle w:val="Heading3"/>
        <w:numPr>
          <w:ilvl w:val="0"/>
          <w:numId w:val="5"/>
        </w:numPr>
        <w:bidi w:val="0"/>
        <w:jc w:val="left"/>
        <w:rPr>
          <w:lang w:val="en-US"/>
        </w:rPr>
      </w:pPr>
      <w:bookmarkStart w:id="49" w:name="_Toc23815_WPSOffice_Level2"/>
      <w:r>
        <w:rPr>
          <w:lang w:val="el-GR"/>
        </w:rPr>
        <w:t>2</w:t>
      </w:r>
      <w:r>
        <w:rPr>
          <w:lang w:val="en-US"/>
        </w:rPr>
        <w:t xml:space="preserve"> threads</w:t>
      </w:r>
      <w:bookmarkEnd w:id="49"/>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6">
                <wp:simplePos x="0" y="0"/>
                <wp:positionH relativeFrom="page">
                  <wp:posOffset>1218565</wp:posOffset>
                </wp:positionH>
                <wp:positionV relativeFrom="paragraph">
                  <wp:posOffset>-43180</wp:posOffset>
                </wp:positionV>
                <wp:extent cx="4737735" cy="1905635"/>
                <wp:effectExtent l="0" t="0" r="0" b="0"/>
                <wp:wrapSquare wrapText="bothSides"/>
                <wp:docPr id="5" name="Frame4"/>
                <a:graphic xmlns:a="http://schemas.openxmlformats.org/drawingml/2006/main">
                  <a:graphicData uri="http://schemas.microsoft.com/office/word/2010/wordprocessingShape">
                    <wps:wsp>
                      <wps:cNvSpPr txBox="1"/>
                      <wps:spPr>
                        <a:xfrm>
                          <a:off x="0" y="0"/>
                          <a:ext cx="4737735" cy="1905635"/>
                        </a:xfrm>
                        <a:prstGeom prst="rect"/>
                      </wps:spPr>
                      <wps:txbx>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0.041771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0.072709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0.572657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4.595384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1.596233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1.132451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0.080557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3.046082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3.565432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0.251196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0.647923</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r>
                                    <w:rPr>
                                      <w:position w:val="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0.144321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4.725141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0.314891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0.439207</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0.185329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4.931456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0.335572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0.398701</w:t>
                                  </w:r>
                                </w:p>
                              </w:tc>
                            </w:tr>
                          </w:tbl>
                        </w:txbxContent>
                      </wps:txbx>
                      <wps:bodyPr anchor="t" lIns="0" tIns="0" rIns="0" bIns="0">
                        <a:spAutoFit/>
                      </wps:bodyPr>
                    </wps:wsp>
                  </a:graphicData>
                </a:graphic>
              </wp:anchor>
            </w:drawing>
          </mc:Choice>
          <mc:Fallback>
            <w:pict>
              <v:rect style="position:absolute;rotation:0;width:373.05pt;height:150.05pt;mso-wrap-distance-left:9pt;mso-wrap-distance-right:9pt;mso-wrap-distance-top:0pt;mso-wrap-distance-bottom:0pt;margin-top:-3.4pt;mso-position-vertical-relative:text;margin-left:95.95pt;mso-position-horizontal-relative:page">
                <v:textbox inset="0in,0in,0in,0in">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0.041771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0.072709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0.572657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4.595384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1.596233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1.132451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0.080557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3.046082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0.124532</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3.565432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0.251196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0.647923</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r>
                              <w:rPr>
                                <w:position w:val="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0.144321</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4.725141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0.314891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0.439207</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0.185329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4.931456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0.335572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0.398701</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Normal"/>
        <w:rPr>
          <w:lang w:val="el-GR"/>
        </w:rPr>
      </w:pPr>
      <w:bookmarkStart w:id="50" w:name="_Toc30718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50"/>
    </w:p>
    <w:p>
      <w:pPr>
        <w:pStyle w:val="Normal"/>
        <w:rPr>
          <w:lang w:val="el-GR"/>
        </w:rPr>
      </w:pPr>
      <w:r>
        <w:rPr>
          <w:lang w:val="el-GR"/>
        </w:rPr>
      </w:r>
    </w:p>
    <w:tbl>
      <w:tblPr>
        <w:tblStyle w:val="9"/>
        <w:tblW w:w="6818" w:type="dxa"/>
        <w:jc w:val="left"/>
        <w:tblInd w:w="0" w:type="dxa"/>
        <w:tblCellMar>
          <w:top w:w="0" w:type="dxa"/>
          <w:left w:w="108" w:type="dxa"/>
          <w:bottom w:w="0" w:type="dxa"/>
          <w:right w:w="108" w:type="dxa"/>
        </w:tblCellMar>
      </w:tblPr>
      <w:tblGrid>
        <w:gridCol w:w="1704"/>
        <w:gridCol w:w="1705"/>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7.108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2.279</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1.818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1.706</w:t>
            </w:r>
          </w:p>
        </w:tc>
      </w:tr>
    </w:tbl>
    <w:p>
      <w:pPr>
        <w:pStyle w:val="Normal"/>
        <w:rPr>
          <w:lang w:val="el-GR"/>
        </w:rPr>
      </w:pPr>
      <w:r>
        <w:rPr>
          <w:lang w:val="el-GR"/>
        </w:rPr>
      </w:r>
    </w:p>
    <w:p>
      <w:pPr>
        <w:pStyle w:val="Normal"/>
        <w:rPr>
          <w:b/>
          <w:b/>
          <w:bCs/>
          <w:sz w:val="28"/>
          <w:szCs w:val="28"/>
          <w:lang w:val="en-US"/>
        </w:rPr>
      </w:pPr>
      <w:bookmarkStart w:id="51" w:name="_Toc22464_WPSOffice_Level3"/>
      <w:r>
        <w:rPr>
          <w:b/>
          <w:bCs/>
          <w:sz w:val="28"/>
          <w:szCs w:val="28"/>
          <w:lang w:val="en-US"/>
        </w:rPr>
        <w:t>EFFICIENCY-E=S(n)/n</w:t>
      </w:r>
      <w:bookmarkEnd w:id="51"/>
    </w:p>
    <w:p>
      <w:pPr>
        <w:pStyle w:val="Normal"/>
        <w:rPr>
          <w:lang w:val="en-US"/>
        </w:rPr>
      </w:pPr>
      <w:r>
        <w:rPr>
          <w:lang w:val="en-US"/>
        </w:rPr>
      </w:r>
    </w:p>
    <w:tbl>
      <w:tblPr>
        <w:tblStyle w:val="9"/>
        <w:tblW w:w="6818" w:type="dxa"/>
        <w:jc w:val="left"/>
        <w:tblInd w:w="0" w:type="dxa"/>
        <w:tblCellMar>
          <w:top w:w="0" w:type="dxa"/>
          <w:left w:w="108" w:type="dxa"/>
          <w:bottom w:w="0" w:type="dxa"/>
          <w:right w:w="108" w:type="dxa"/>
        </w:tblCellMar>
      </w:tblPr>
      <w:tblGrid>
        <w:gridCol w:w="1704"/>
        <w:gridCol w:w="1705"/>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0.888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0.071</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0.028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0.021</w:t>
            </w:r>
          </w:p>
        </w:tc>
      </w:tr>
    </w:tbl>
    <w:p>
      <w:pPr>
        <w:pStyle w:val="Normal"/>
        <w:rPr>
          <w:lang w:val="en-US"/>
        </w:rPr>
      </w:pPr>
      <w:r>
        <w:rPr>
          <w:lang w:val="en-US"/>
        </w:rPr>
      </w:r>
    </w:p>
    <w:p>
      <w:pPr>
        <w:pStyle w:val="Heading3"/>
        <w:numPr>
          <w:ilvl w:val="0"/>
          <w:numId w:val="5"/>
        </w:numPr>
        <w:bidi w:val="0"/>
        <w:ind w:left="0" w:hanging="0"/>
        <w:jc w:val="left"/>
        <w:rPr>
          <w:lang w:val="en-US"/>
        </w:rPr>
      </w:pPr>
      <w:bookmarkStart w:id="52" w:name="_Toc30721_WPSOffice_Level2"/>
      <w:r>
        <w:rPr>
          <w:lang w:val="el-GR"/>
        </w:rPr>
        <w:t>4</w:t>
      </w:r>
      <w:r>
        <w:rPr>
          <w:lang w:val="en-US"/>
        </w:rPr>
        <w:t xml:space="preserve"> threads</w:t>
      </w:r>
      <w:bookmarkEnd w:id="52"/>
    </w:p>
    <w:p>
      <w:pPr>
        <w:pStyle w:val="Normal"/>
        <w:rPr>
          <w:lang w:val="en-US"/>
        </w:rPr>
      </w:pPr>
      <w:r>
        <w:rPr>
          <w:lang w:val="en-US"/>
        </w:rPr>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7">
                <wp:simplePos x="0" y="0"/>
                <wp:positionH relativeFrom="page">
                  <wp:posOffset>1218565</wp:posOffset>
                </wp:positionH>
                <wp:positionV relativeFrom="paragraph">
                  <wp:posOffset>-43180</wp:posOffset>
                </wp:positionV>
                <wp:extent cx="4737735" cy="1905635"/>
                <wp:effectExtent l="0" t="0" r="0" b="0"/>
                <wp:wrapSquare wrapText="bothSides"/>
                <wp:docPr id="6" name="Frame5"/>
                <a:graphic xmlns:a="http://schemas.openxmlformats.org/drawingml/2006/main">
                  <a:graphicData uri="http://schemas.microsoft.com/office/word/2010/wordprocessingShape">
                    <wps:wsp>
                      <wps:cNvSpPr txBox="1"/>
                      <wps:spPr>
                        <a:xfrm>
                          <a:off x="0" y="0"/>
                          <a:ext cx="4737735" cy="1905635"/>
                        </a:xfrm>
                        <a:prstGeom prst="rect"/>
                      </wps:spPr>
                      <wps:txbx>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0.048878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0.146110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1.151275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22.123208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1.487523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1.679799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4.341209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4.678220</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0.156781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1.324562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1.982012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r>
                                    <w:rPr>
                                      <w:position w:val="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3.324356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0.213284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1.897621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1.679201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3.876586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0.723191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1.546723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1.723094</w:t>
                                  </w:r>
                                </w:p>
                              </w:tc>
                            </w:tr>
                          </w:tbl>
                        </w:txbxContent>
                      </wps:txbx>
                      <wps:bodyPr anchor="t" lIns="0" tIns="0" rIns="0" bIns="0">
                        <a:spAutoFit/>
                      </wps:bodyPr>
                    </wps:wsp>
                  </a:graphicData>
                </a:graphic>
              </wp:anchor>
            </w:drawing>
          </mc:Choice>
          <mc:Fallback>
            <w:pict>
              <v:rect style="position:absolute;rotation:0;width:373.05pt;height:150.05pt;mso-wrap-distance-left:9pt;mso-wrap-distance-right:9pt;mso-wrap-distance-top:0pt;mso-wrap-distance-bottom:0pt;margin-top:-3.4pt;mso-position-vertical-relative:text;margin-left:95.95pt;mso-position-horizontal-relative:page">
                <v:textbox inset="0in,0in,0in,0in">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0.048878</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0.146110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1.151275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22.123208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1.487523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0.122345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1.679799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4.341209</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4.678220</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0.156781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1.324562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1.982012</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r>
                              <w:rPr>
                                <w:position w:val="0"/>
                                <w:sz w:val="20"/>
                                <w:vertAlign w:val="baseline"/>
                                <w:lang w:val="en-US"/>
                              </w:rPr>
                              <w:t>(8X8)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3.324356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0.213284</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1.897621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1.679201</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80(10X8)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3.876586</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0.723191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1.546723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1.723094</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bookmarkStart w:id="53" w:name="_Toc23815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53"/>
    </w:p>
    <w:p>
      <w:pPr>
        <w:pStyle w:val="Normal"/>
        <w:rPr>
          <w:lang w:val="el-GR"/>
        </w:rPr>
      </w:pPr>
      <w:r>
        <w:rPr>
          <w:lang w:val="el-GR"/>
        </w:rPr>
      </w:r>
    </w:p>
    <w:tbl>
      <w:tblPr>
        <w:tblStyle w:val="9"/>
        <w:tblW w:w="6818" w:type="dxa"/>
        <w:jc w:val="left"/>
        <w:tblInd w:w="0" w:type="dxa"/>
        <w:tblCellMar>
          <w:top w:w="0" w:type="dxa"/>
          <w:left w:w="108" w:type="dxa"/>
          <w:bottom w:w="0" w:type="dxa"/>
          <w:right w:w="108" w:type="dxa"/>
        </w:tblCellMar>
      </w:tblPr>
      <w:tblGrid>
        <w:gridCol w:w="1704"/>
        <w:gridCol w:w="1705"/>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0.685</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0.869</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0.606</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0.744</w:t>
            </w:r>
          </w:p>
        </w:tc>
      </w:tr>
    </w:tbl>
    <w:p>
      <w:pPr>
        <w:pStyle w:val="Normal"/>
        <w:rPr>
          <w:lang w:val="el-GR"/>
        </w:rPr>
      </w:pPr>
      <w:r>
        <w:rPr>
          <w:lang w:val="el-GR"/>
        </w:rPr>
      </w:r>
    </w:p>
    <w:p>
      <w:pPr>
        <w:pStyle w:val="Normal"/>
        <w:rPr>
          <w:b/>
          <w:b/>
          <w:bCs/>
          <w:sz w:val="28"/>
          <w:szCs w:val="28"/>
          <w:lang w:val="en-US"/>
        </w:rPr>
      </w:pPr>
      <w:bookmarkStart w:id="54" w:name="_Toc30721_WPSOffice_Level3"/>
      <w:r>
        <w:rPr>
          <w:b/>
          <w:bCs/>
          <w:sz w:val="28"/>
          <w:szCs w:val="28"/>
          <w:lang w:val="en-US"/>
        </w:rPr>
        <w:t>EFFICIENCY-E=S(n)/n</w:t>
      </w:r>
      <w:bookmarkEnd w:id="54"/>
    </w:p>
    <w:p>
      <w:pPr>
        <w:pStyle w:val="Normal"/>
        <w:rPr>
          <w:lang w:val="en-US"/>
        </w:rPr>
      </w:pPr>
      <w:r>
        <w:rPr>
          <w:lang w:val="en-US"/>
        </w:rPr>
      </w:r>
    </w:p>
    <w:tbl>
      <w:tblPr>
        <w:tblStyle w:val="9"/>
        <w:tblW w:w="6818" w:type="dxa"/>
        <w:jc w:val="left"/>
        <w:tblInd w:w="0" w:type="dxa"/>
        <w:tblCellMar>
          <w:top w:w="0" w:type="dxa"/>
          <w:left w:w="108" w:type="dxa"/>
          <w:bottom w:w="0" w:type="dxa"/>
          <w:right w:w="108" w:type="dxa"/>
        </w:tblCellMar>
      </w:tblPr>
      <w:tblGrid>
        <w:gridCol w:w="1704"/>
        <w:gridCol w:w="1705"/>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64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0.085</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0.027</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0.009</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0.009</w:t>
            </w:r>
          </w:p>
        </w:tc>
      </w:tr>
    </w:tbl>
    <w:p>
      <w:pPr>
        <w:pStyle w:val="Normal"/>
        <w:rPr>
          <w:lang w:val="en-US"/>
        </w:rPr>
      </w:pPr>
      <w:r>
        <w:rPr>
          <w:lang w:val="en-US"/>
        </w:rPr>
      </w:r>
    </w:p>
    <w:p>
      <w:pPr>
        <w:pStyle w:val="Heading3"/>
        <w:numPr>
          <w:ilvl w:val="0"/>
          <w:numId w:val="5"/>
        </w:numPr>
        <w:bidi w:val="0"/>
        <w:ind w:left="0" w:hanging="0"/>
        <w:jc w:val="left"/>
        <w:rPr>
          <w:lang w:val="en-US"/>
        </w:rPr>
      </w:pPr>
      <w:bookmarkStart w:id="55" w:name="_Toc7513_WPSOffice_Level2"/>
      <w:r>
        <w:rPr>
          <w:lang w:val="el-GR"/>
        </w:rPr>
        <w:t>4</w:t>
      </w:r>
      <w:r>
        <w:rPr>
          <w:lang w:val="en-US"/>
        </w:rPr>
        <w:t xml:space="preserve"> threads</w:t>
      </w:r>
      <w:bookmarkEnd w:id="55"/>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8">
                <wp:simplePos x="0" y="0"/>
                <wp:positionH relativeFrom="page">
                  <wp:posOffset>1218565</wp:posOffset>
                </wp:positionH>
                <wp:positionV relativeFrom="paragraph">
                  <wp:posOffset>-43180</wp:posOffset>
                </wp:positionV>
                <wp:extent cx="4737735" cy="1905635"/>
                <wp:effectExtent l="0" t="0" r="0" b="0"/>
                <wp:wrapSquare wrapText="bothSides"/>
                <wp:docPr id="7" name="Frame6"/>
                <a:graphic xmlns:a="http://schemas.openxmlformats.org/drawingml/2006/main">
                  <a:graphicData uri="http://schemas.microsoft.com/office/word/2010/wordprocessingShape">
                    <wps:wsp>
                      <wps:cNvSpPr txBox="1"/>
                      <wps:spPr>
                        <a:xfrm>
                          <a:off x="0" y="0"/>
                          <a:ext cx="4737735" cy="1905635"/>
                        </a:xfrm>
                        <a:prstGeom prst="rect"/>
                      </wps:spPr>
                      <wps:txbx>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735"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1(1X1)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0.078565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0.282517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2.310712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32.206787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4(1X4)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2.965197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 xml:space="preserve">   </w:t>
                                  </w:r>
                                  <w:r>
                                    <w:rPr>
                                      <w:position w:val="0"/>
                                      <w:sz w:val="20"/>
                                      <w:vertAlign w:val="baseline"/>
                                      <w:lang w:val="en-US"/>
                                    </w:rPr>
                                    <w:t>1.566768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 xml:space="preserve">  </w:t>
                                  </w:r>
                                  <w:r>
                                    <w:rPr>
                                      <w:position w:val="0"/>
                                      <w:sz w:val="20"/>
                                      <w:vertAlign w:val="baseline"/>
                                      <w:lang w:val="en-US"/>
                                    </w:rPr>
                                    <w:t>2.008491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6.660996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0.105643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4.560100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4.620940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2.117934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0.118577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4.598753</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0.156917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0.657233</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40(5X8)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0.129087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4.615481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0.188245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0.589852</w:t>
                                  </w:r>
                                </w:p>
                              </w:tc>
                            </w:tr>
                          </w:tbl>
                        </w:txbxContent>
                      </wps:txbx>
                      <wps:bodyPr anchor="t" lIns="0" tIns="0" rIns="0" bIns="0">
                        <a:spAutoFit/>
                      </wps:bodyPr>
                    </wps:wsp>
                  </a:graphicData>
                </a:graphic>
              </wp:anchor>
            </w:drawing>
          </mc:Choice>
          <mc:Fallback>
            <w:pict>
              <v:rect style="position:absolute;rotation:0;width:373.05pt;height:150.05pt;mso-wrap-distance-left:9pt;mso-wrap-distance-right:9pt;mso-wrap-distance-top:0pt;mso-wrap-distance-bottom:0pt;margin-top:-3.4pt;mso-position-vertical-relative:text;margin-left:95.95pt;mso-position-horizontal-relative:page">
                <v:textbox inset="0in,0in,0in,0in">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735"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1(1X1)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0.078565</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0.282517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2.310712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32.206787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4(1X4)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2.965197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 xml:space="preserve">   </w:t>
                            </w:r>
                            <w:r>
                              <w:rPr>
                                <w:position w:val="0"/>
                                <w:sz w:val="20"/>
                                <w:vertAlign w:val="baseline"/>
                                <w:lang w:val="en-US"/>
                              </w:rPr>
                              <w:t>1.566768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 xml:space="preserve">  </w:t>
                            </w:r>
                            <w:r>
                              <w:rPr>
                                <w:position w:val="0"/>
                                <w:sz w:val="20"/>
                                <w:vertAlign w:val="baseline"/>
                                <w:lang w:val="en-US"/>
                              </w:rPr>
                              <w:t>2.008491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6.660996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0.105643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4.560100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4.620940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2.117934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32(4X8)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0.118577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4.598753</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0.156917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0.657233</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40(5X8)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0.129087</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4.615481</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0.188245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0.589852</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bookmarkStart w:id="56" w:name="_Toc751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56"/>
    </w:p>
    <w:p>
      <w:pPr>
        <w:pStyle w:val="Normal"/>
        <w:rPr>
          <w:lang w:val="el-GR"/>
        </w:rPr>
      </w:pPr>
      <w:r>
        <w:rPr>
          <w:lang w:val="el-GR"/>
        </w:rPr>
      </w:r>
    </w:p>
    <w:tbl>
      <w:tblPr>
        <w:tblStyle w:val="9"/>
        <w:tblW w:w="6817" w:type="dxa"/>
        <w:jc w:val="left"/>
        <w:tblInd w:w="0" w:type="dxa"/>
        <w:tblCellMar>
          <w:top w:w="0" w:type="dxa"/>
          <w:left w:w="108" w:type="dxa"/>
          <w:bottom w:w="0" w:type="dxa"/>
          <w:right w:w="108" w:type="dxa"/>
        </w:tblCellMar>
      </w:tblPr>
      <w:tblGrid>
        <w:gridCol w:w="1704"/>
        <w:gridCol w:w="1704"/>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1.15</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0.5</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14.725</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12.275</w:t>
            </w:r>
          </w:p>
        </w:tc>
      </w:tr>
    </w:tbl>
    <w:p>
      <w:pPr>
        <w:pStyle w:val="Normal"/>
        <w:rPr>
          <w:lang w:val="el-GR"/>
        </w:rPr>
      </w:pPr>
      <w:r>
        <w:rPr>
          <w:lang w:val="el-GR"/>
        </w:rPr>
      </w:r>
    </w:p>
    <w:p>
      <w:pPr>
        <w:pStyle w:val="Normal"/>
        <w:rPr>
          <w:b/>
          <w:b/>
          <w:bCs/>
          <w:sz w:val="28"/>
          <w:szCs w:val="28"/>
          <w:lang w:val="en-US"/>
        </w:rPr>
      </w:pPr>
      <w:bookmarkStart w:id="57" w:name="_Toc9838_WPSOffice_Level3"/>
      <w:r>
        <w:rPr>
          <w:b/>
          <w:bCs/>
          <w:sz w:val="28"/>
          <w:szCs w:val="28"/>
          <w:lang w:val="en-US"/>
        </w:rPr>
        <w:t>EFFICIENCY-E=S(n)/n</w:t>
      </w:r>
      <w:bookmarkEnd w:id="57"/>
    </w:p>
    <w:p>
      <w:pPr>
        <w:pStyle w:val="Normal"/>
        <w:rPr>
          <w:lang w:val="en-US"/>
        </w:rPr>
      </w:pPr>
      <w:r>
        <w:rPr>
          <w:lang w:val="en-US"/>
        </w:rPr>
      </w:r>
    </w:p>
    <w:tbl>
      <w:tblPr>
        <w:tblStyle w:val="9"/>
        <w:tblW w:w="6817" w:type="dxa"/>
        <w:jc w:val="left"/>
        <w:tblInd w:w="0" w:type="dxa"/>
        <w:tblCellMar>
          <w:top w:w="0" w:type="dxa"/>
          <w:left w:w="108" w:type="dxa"/>
          <w:bottom w:w="0" w:type="dxa"/>
          <w:right w:w="108" w:type="dxa"/>
        </w:tblCellMar>
      </w:tblPr>
      <w:tblGrid>
        <w:gridCol w:w="1704"/>
        <w:gridCol w:w="1704"/>
        <w:gridCol w:w="1704"/>
        <w:gridCol w:w="1704"/>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32</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40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0.287</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0.031</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0.46</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0.306</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numPr>
          <w:ilvl w:val="0"/>
          <w:numId w:val="5"/>
        </w:numPr>
        <w:bidi w:val="0"/>
        <w:ind w:left="0" w:hanging="0"/>
        <w:jc w:val="left"/>
        <w:rPr>
          <w:lang w:val="en-US"/>
        </w:rPr>
      </w:pPr>
      <w:bookmarkStart w:id="58" w:name="_Toc9838_WPSOffice_Level2"/>
      <w:r>
        <w:rPr>
          <w:lang w:val="en-US"/>
        </w:rPr>
        <w:t>8 threads</w:t>
      </w:r>
      <w:bookmarkEnd w:id="58"/>
    </w:p>
    <w:p>
      <w:pPr>
        <w:pStyle w:val="Normal"/>
        <w:rPr>
          <w:lang w:val="en-US"/>
        </w:rPr>
      </w:pPr>
      <w:r>
        <w:rPr>
          <w:lang w:val="en-US"/>
        </w:rPr>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9">
                <wp:simplePos x="0" y="0"/>
                <wp:positionH relativeFrom="page">
                  <wp:posOffset>1218565</wp:posOffset>
                </wp:positionH>
                <wp:positionV relativeFrom="paragraph">
                  <wp:posOffset>-43180</wp:posOffset>
                </wp:positionV>
                <wp:extent cx="4737735" cy="1630680"/>
                <wp:effectExtent l="0" t="0" r="0" b="0"/>
                <wp:wrapSquare wrapText="bothSides"/>
                <wp:docPr id="8" name="Frame7"/>
                <a:graphic xmlns:a="http://schemas.openxmlformats.org/drawingml/2006/main">
                  <a:graphicData uri="http://schemas.microsoft.com/office/word/2010/wordprocessingShape">
                    <wps:wsp>
                      <wps:cNvSpPr txBox="1"/>
                      <wps:spPr>
                        <a:xfrm>
                          <a:off x="0" y="0"/>
                          <a:ext cx="4737735" cy="1630680"/>
                        </a:xfrm>
                        <a:prstGeom prst="rect"/>
                      </wps:spPr>
                      <wps:txbx>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0.830139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0.292989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2.292329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20.710122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1.234564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0.102315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0.175964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1.764318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4.636223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0.093176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0.230887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2.366111</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20(4X5)</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4.537104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0.323046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0.208639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1.993307</w:t>
                                  </w:r>
                                </w:p>
                              </w:tc>
                            </w:tr>
                          </w:tbl>
                        </w:txbxContent>
                      </wps:txbx>
                      <wps:bodyPr anchor="t" lIns="0" tIns="0" rIns="0" bIns="0">
                        <a:spAutoFit/>
                      </wps:bodyPr>
                    </wps:wsp>
                  </a:graphicData>
                </a:graphic>
              </wp:anchor>
            </w:drawing>
          </mc:Choice>
          <mc:Fallback>
            <w:pict>
              <v:rect style="position:absolute;rotation:0;width:373.05pt;height:128.4pt;mso-wrap-distance-left:9pt;mso-wrap-distance-right:9pt;mso-wrap-distance-top:0pt;mso-wrap-distance-bottom:0pt;margin-top:-3.4pt;mso-position-vertical-relative:text;margin-left:95.95pt;mso-position-horizontal-relative:page">
                <v:textbox inset="0in,0in,0in,0in">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2(1X2)</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0.830139</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0.292989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2.292329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20.710122</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8(1X8)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1.234564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0.102315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0.175964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1.764318</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16(2X8)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4.636223</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0.093176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0.230887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2.366111</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20(4X5)</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4.537104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0.323046</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0.208639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n-US"/>
                              </w:rPr>
                              <w:t>1.993307</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bookmarkStart w:id="59" w:name="_Toc19463_WPSOffice_Level3"/>
      <w:r>
        <w:rPr>
          <w:b/>
          <w:bCs/>
          <w:sz w:val="28"/>
          <w:szCs w:val="28"/>
          <w:lang w:val="en-US"/>
        </w:rPr>
        <w:t xml:space="preserve">SPEEDUP-S(n)=ts/tp </w:t>
      </w:r>
      <w:r>
        <w:rPr>
          <w:b/>
          <w:bCs/>
          <w:sz w:val="28"/>
          <w:szCs w:val="28"/>
          <w:lang w:val="el-GR"/>
        </w:rPr>
        <w:t xml:space="preserve">για μέγεθος </w:t>
      </w:r>
      <w:r>
        <w:rPr>
          <w:b/>
          <w:bCs/>
          <w:sz w:val="28"/>
          <w:szCs w:val="28"/>
          <w:lang w:val="en-US"/>
        </w:rPr>
        <w:t>block 320 X 256</w:t>
      </w:r>
      <w:bookmarkEnd w:id="59"/>
    </w:p>
    <w:p>
      <w:pPr>
        <w:pStyle w:val="Normal"/>
        <w:rPr>
          <w:lang w:val="el-GR"/>
        </w:rPr>
      </w:pPr>
      <w:r>
        <w:rPr>
          <w:lang w:val="el-GR"/>
        </w:rPr>
      </w:r>
    </w:p>
    <w:tbl>
      <w:tblPr>
        <w:tblStyle w:val="9"/>
        <w:tblW w:w="5113" w:type="dxa"/>
        <w:jc w:val="left"/>
        <w:tblInd w:w="0" w:type="dxa"/>
        <w:tblCellMar>
          <w:top w:w="0" w:type="dxa"/>
          <w:left w:w="108" w:type="dxa"/>
          <w:bottom w:w="0" w:type="dxa"/>
          <w:right w:w="108" w:type="dxa"/>
        </w:tblCellMar>
      </w:tblPr>
      <w:tblGrid>
        <w:gridCol w:w="1704"/>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13.027</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9.928</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10.987</w:t>
            </w:r>
          </w:p>
        </w:tc>
      </w:tr>
    </w:tbl>
    <w:p>
      <w:pPr>
        <w:pStyle w:val="Normal"/>
        <w:rPr>
          <w:lang w:val="el-GR"/>
        </w:rPr>
      </w:pPr>
      <w:r>
        <w:rPr>
          <w:lang w:val="el-GR"/>
        </w:rPr>
      </w:r>
    </w:p>
    <w:p>
      <w:pPr>
        <w:pStyle w:val="Normal"/>
        <w:rPr>
          <w:b/>
          <w:b/>
          <w:bCs/>
          <w:sz w:val="28"/>
          <w:szCs w:val="28"/>
          <w:lang w:val="en-US"/>
        </w:rPr>
      </w:pPr>
      <w:bookmarkStart w:id="60" w:name="_Toc21537_WPSOffice_Level3"/>
      <w:r>
        <w:rPr>
          <w:b/>
          <w:bCs/>
          <w:sz w:val="28"/>
          <w:szCs w:val="28"/>
          <w:lang w:val="en-US"/>
        </w:rPr>
        <w:t>EFFICIENCY-E=S(n)/n</w:t>
      </w:r>
      <w:bookmarkEnd w:id="60"/>
    </w:p>
    <w:p>
      <w:pPr>
        <w:pStyle w:val="Normal"/>
        <w:rPr>
          <w:lang w:val="en-US"/>
        </w:rPr>
      </w:pPr>
      <w:r>
        <w:rPr>
          <w:lang w:val="en-US"/>
        </w:rPr>
      </w:r>
    </w:p>
    <w:tbl>
      <w:tblPr>
        <w:tblStyle w:val="9"/>
        <w:tblW w:w="5113" w:type="dxa"/>
        <w:jc w:val="left"/>
        <w:tblInd w:w="0" w:type="dxa"/>
        <w:tblCellMar>
          <w:top w:w="0" w:type="dxa"/>
          <w:left w:w="108" w:type="dxa"/>
          <w:bottom w:w="0" w:type="dxa"/>
          <w:right w:w="108" w:type="dxa"/>
        </w:tblCellMar>
      </w:tblPr>
      <w:tblGrid>
        <w:gridCol w:w="1704"/>
        <w:gridCol w:w="1704"/>
        <w:gridCol w:w="1705"/>
      </w:tblGrid>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20</w:t>
            </w:r>
          </w:p>
        </w:tc>
      </w:tr>
      <w:tr>
        <w:trPr/>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1.628</w:t>
            </w:r>
          </w:p>
        </w:tc>
        <w:tc>
          <w:tcPr>
            <w:tcW w:w="1704" w:type="dxa"/>
            <w:tcBorders/>
            <w:shd w:fill="auto" w:val="clear"/>
          </w:tcPr>
          <w:p>
            <w:pPr>
              <w:pStyle w:val="Normal"/>
              <w:widowControl w:val="false"/>
              <w:jc w:val="both"/>
              <w:rPr>
                <w:position w:val="0"/>
                <w:sz w:val="20"/>
                <w:vertAlign w:val="baseline"/>
                <w:lang w:val="en-US"/>
              </w:rPr>
            </w:pPr>
            <w:r>
              <w:rPr>
                <w:position w:val="0"/>
                <w:sz w:val="20"/>
                <w:vertAlign w:val="baseline"/>
                <w:lang w:val="en-US"/>
              </w:rPr>
              <w:t>0.62</w:t>
            </w:r>
          </w:p>
        </w:tc>
        <w:tc>
          <w:tcPr>
            <w:tcW w:w="1705" w:type="dxa"/>
            <w:tcBorders/>
            <w:shd w:fill="auto" w:val="clear"/>
          </w:tcPr>
          <w:p>
            <w:pPr>
              <w:pStyle w:val="Normal"/>
              <w:widowControl w:val="false"/>
              <w:jc w:val="both"/>
              <w:rPr>
                <w:position w:val="0"/>
                <w:sz w:val="20"/>
                <w:vertAlign w:val="baseline"/>
                <w:lang w:val="en-US"/>
              </w:rPr>
            </w:pPr>
            <w:r>
              <w:rPr>
                <w:position w:val="0"/>
                <w:sz w:val="20"/>
                <w:vertAlign w:val="baseline"/>
                <w:lang w:val="en-US"/>
              </w:rPr>
              <w:t>0.549</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4"/>
        </w:numPr>
        <w:bidi w:val="0"/>
        <w:ind w:left="0" w:hanging="0"/>
        <w:jc w:val="left"/>
        <w:rPr>
          <w:lang w:val="en-US"/>
        </w:rPr>
      </w:pPr>
      <w:bookmarkStart w:id="61" w:name="_Toc19463_WPSOffice_Level2"/>
      <w:r>
        <w:rPr>
          <w:lang w:val="en-US"/>
        </w:rPr>
        <w:t>Cuda</w:t>
      </w:r>
      <w:bookmarkEnd w:id="61"/>
    </w:p>
    <w:p>
      <w:pPr>
        <w:pStyle w:val="Normal"/>
        <w:rPr>
          <w:lang w:val="el-GR"/>
        </w:rPr>
      </w:pPr>
      <w:r>
        <w:rPr>
          <w:lang w:val="el-GR"/>
        </w:rPr>
      </w:r>
    </w:p>
    <w:p>
      <w:pPr>
        <w:pStyle w:val="Heading1"/>
        <w:numPr>
          <w:ilvl w:val="0"/>
          <w:numId w:val="1"/>
        </w:numPr>
        <w:bidi w:val="0"/>
        <w:ind w:left="0" w:hanging="0"/>
        <w:jc w:val="left"/>
        <w:rPr>
          <w:lang w:val="el-GR"/>
        </w:rPr>
      </w:pPr>
      <w:bookmarkStart w:id="62" w:name="_Toc3145_WPSOffice_Level1"/>
      <w:r>
        <w:rPr>
          <w:lang w:val="el-GR"/>
        </w:rPr>
        <w:t>ΣΥΓΚΡΙΣΗ ΑΡΧΙΚΟΥ ΠΡΟΓΡΑΜΜΑΤΟΣ</w:t>
      </w:r>
      <w:bookmarkEnd w:id="62"/>
      <w:r>
        <mc:AlternateContent>
          <mc:Choice Requires="wps">
            <w:drawing>
              <wp:anchor behindDoc="0" distT="0" distB="0" distL="114300" distR="114300" simplePos="0" locked="0" layoutInCell="1" allowOverlap="1" relativeHeight="10">
                <wp:simplePos x="0" y="0"/>
                <wp:positionH relativeFrom="page">
                  <wp:posOffset>1218565</wp:posOffset>
                </wp:positionH>
                <wp:positionV relativeFrom="paragraph">
                  <wp:posOffset>-43180</wp:posOffset>
                </wp:positionV>
                <wp:extent cx="4737735" cy="2180590"/>
                <wp:effectExtent l="0" t="0" r="0" b="0"/>
                <wp:wrapSquare wrapText="bothSides"/>
                <wp:docPr id="9" name="Frame8"/>
                <a:graphic xmlns:a="http://schemas.openxmlformats.org/drawingml/2006/main">
                  <a:graphicData uri="http://schemas.microsoft.com/office/word/2010/wordprocessingShape">
                    <wps:wsp>
                      <wps:cNvSpPr txBox="1"/>
                      <wps:spPr>
                        <a:xfrm>
                          <a:off x="0" y="0"/>
                          <a:ext cx="4737735" cy="2180590"/>
                        </a:xfrm>
                        <a:prstGeom prst="rect"/>
                      </wps:spPr>
                      <wps:txbx>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bl>
                        </w:txbxContent>
                      </wps:txbx>
                      <wps:bodyPr anchor="t" lIns="0" tIns="0" rIns="0" bIns="0">
                        <a:spAutoFit/>
                      </wps:bodyPr>
                    </wps:wsp>
                  </a:graphicData>
                </a:graphic>
              </wp:anchor>
            </w:drawing>
          </mc:Choice>
          <mc:Fallback>
            <w:pict>
              <v:rect style="position:absolute;rotation:0;width:373.05pt;height:171.7pt;mso-wrap-distance-left:9pt;mso-wrap-distance-right:9pt;mso-wrap-distance-top:0pt;mso-wrap-distance-bottom:0pt;margin-top:-3.4pt;mso-position-vertical-relative:text;margin-left:95.95pt;mso-position-horizontal-relative:page">
                <v:textbox inset="0in,0in,0in,0in">
                  <w:txbxContent>
                    <w:tbl>
                      <w:tblPr>
                        <w:tblStyle w:val="9"/>
                        <w:tblpPr w:bottomFromText="0" w:horzAnchor="page" w:leftFromText="180" w:rightFromText="180" w:tblpX="2072" w:tblpY="-68" w:topFromText="0" w:vertAnchor="text"/>
                        <w:tblW w:w="7461" w:type="dxa"/>
                        <w:jc w:val="left"/>
                        <w:tblInd w:w="108" w:type="dxa"/>
                        <w:tblCellMar>
                          <w:top w:w="0" w:type="dxa"/>
                          <w:left w:w="63" w:type="dxa"/>
                          <w:bottom w:w="0" w:type="dxa"/>
                          <w:right w:w="108" w:type="dxa"/>
                        </w:tblCellMar>
                      </w:tblPr>
                      <w:tblGrid>
                        <w:gridCol w:w="1492"/>
                        <w:gridCol w:w="1490"/>
                        <w:gridCol w:w="1494"/>
                        <w:gridCol w:w="1492"/>
                        <w:gridCol w:w="1493"/>
                      </w:tblGrid>
                      <w:tr>
                        <w:trPr>
                          <w:trHeight w:val="544"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80 Χ 64</w:t>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 Χ 128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320 </w:t>
                            </w:r>
                            <w:r>
                              <w:rPr>
                                <w:position w:val="0"/>
                                <w:sz w:val="20"/>
                                <w:vertAlign w:val="baseline"/>
                                <w:lang w:val="en-US"/>
                              </w:rPr>
                              <w:t>X</w:t>
                            </w:r>
                            <w:r>
                              <w:rPr>
                                <w:position w:val="0"/>
                                <w:sz w:val="20"/>
                                <w:vertAlign w:val="baseline"/>
                                <w:lang w:val="el-GR"/>
                              </w:rPr>
                              <w:t xml:space="preserve"> 256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640 Χ 1024</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64</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128</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160</w:t>
                            </w:r>
                          </w:p>
                        </w:tc>
                        <w:tc>
                          <w:tcPr>
                            <w:tcW w:w="1490"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osition w:val="0"/>
                                <w:sz w:val="20"/>
                                <w:vertAlign w:val="baseline"/>
                                <w:lang w:val="el-GR"/>
                              </w:rPr>
                            </w:pPr>
                            <w:r>
                              <w:rPr>
                                <w:position w:val="0"/>
                                <w:sz w:val="20"/>
                                <w:vertAlign w:val="baseline"/>
                                <w:lang w:val="el-GR"/>
                              </w:rPr>
                            </w:r>
                          </w:p>
                        </w:tc>
                      </w:tr>
                    </w:tbl>
                  </w:txbxContent>
                </v:textbox>
                <w10:wrap type="square"/>
              </v:rect>
            </w:pict>
          </mc:Fallback>
        </mc:AlternateContent>
      </w:r>
    </w:p>
    <w:p>
      <w:pPr>
        <w:pStyle w:val="Normal"/>
        <w:rPr>
          <w:sz w:val="24"/>
          <w:szCs w:val="24"/>
          <w:lang w:val="el-GR"/>
        </w:rPr>
      </w:pPr>
      <w:r>
        <w:rPr>
          <w:sz w:val="24"/>
          <w:szCs w:val="24"/>
          <w:lang w:val="el-GR"/>
        </w:rPr>
        <w:t xml:space="preserve">Η σύγκριση του αρχικού προγράμματος με το δικό μας </w:t>
      </w:r>
      <w:r>
        <w:rPr>
          <w:sz w:val="24"/>
          <w:szCs w:val="24"/>
          <w:lang w:val="en-US"/>
        </w:rPr>
        <w:t xml:space="preserve">MPI </w:t>
      </w:r>
      <w:r>
        <w:rPr>
          <w:sz w:val="24"/>
          <w:szCs w:val="24"/>
          <w:lang w:val="el-GR"/>
        </w:rPr>
        <w:t xml:space="preserve">πρόγραμμα έχει αισθητές διαφορές.Αρχικά,από πλευράς χρόνου εκτέλεσης,στις μετρήσεις που πραγματοποιήσαμε σε δικό μας μηχάνημα στους πίνακες που ακολουθούν στην ενότητα 6 φαίνεται άμεσα η επιτάχυνση που υπάρχει στο </w:t>
      </w:r>
      <w:r>
        <w:rPr>
          <w:sz w:val="24"/>
          <w:szCs w:val="24"/>
          <w:lang w:val="en-US"/>
        </w:rPr>
        <w:t xml:space="preserve">MPI </w:t>
      </w:r>
      <w:r>
        <w:rPr>
          <w:sz w:val="24"/>
          <w:szCs w:val="24"/>
          <w:lang w:val="el-GR"/>
        </w:rPr>
        <w:t>πρόγραμμα έναντι του αρχικού.</w:t>
      </w:r>
    </w:p>
    <w:p>
      <w:pPr>
        <w:pStyle w:val="Normal"/>
        <w:rPr>
          <w:sz w:val="24"/>
          <w:szCs w:val="24"/>
          <w:lang w:val="el-GR"/>
        </w:rPr>
      </w:pPr>
      <w:r>
        <w:rPr>
          <w:sz w:val="24"/>
          <w:szCs w:val="24"/>
          <w:lang w:val="el-GR"/>
        </w:rPr>
        <w:t xml:space="preserve">Οι υπόλοιπες διαφορές βρίσκονται σε επίπεδο κώδικα.Όπως αναλύθηκαν και στις ενότητες 2 και 3,μία αρχική μεγάλη διαφοροποίηση είναι ο διαχωρισμός των δεδομένων σε 1 </w:t>
      </w:r>
      <w:r>
        <w:rPr>
          <w:sz w:val="24"/>
          <w:szCs w:val="24"/>
          <w:lang w:val="en-US"/>
        </w:rPr>
        <w:t xml:space="preserve">block </w:t>
      </w:r>
      <w:r>
        <w:rPr>
          <w:sz w:val="24"/>
          <w:szCs w:val="24"/>
          <w:lang w:val="el-GR"/>
        </w:rPr>
        <w:t xml:space="preserve">για κάθε </w:t>
      </w:r>
      <w:r>
        <w:rPr>
          <w:sz w:val="24"/>
          <w:szCs w:val="24"/>
          <w:lang w:val="en-US"/>
        </w:rPr>
        <w:t>task</w:t>
      </w:r>
      <w:r>
        <w:rPr>
          <w:sz w:val="24"/>
          <w:szCs w:val="24"/>
          <w:lang w:val="el-GR"/>
        </w:rPr>
        <w:t xml:space="preserve"> έναντι ενός μεγάλου πίνακα που διαμοιράζεται μεταξύ των </w:t>
      </w:r>
      <w:r>
        <w:rPr>
          <w:sz w:val="24"/>
          <w:szCs w:val="24"/>
          <w:lang w:val="en-US"/>
        </w:rPr>
        <w:t xml:space="preserve">task </w:t>
      </w:r>
      <w:r>
        <w:rPr>
          <w:sz w:val="24"/>
          <w:szCs w:val="24"/>
          <w:lang w:val="el-GR"/>
        </w:rPr>
        <w:t xml:space="preserve">στο αρχικό πρόγραμμα καθώς και η δυναμική δέσμευση-αποδέσμευση του κάθε </w:t>
      </w:r>
      <w:r>
        <w:rPr>
          <w:sz w:val="24"/>
          <w:szCs w:val="24"/>
          <w:lang w:val="en-US"/>
        </w:rPr>
        <w:t>block</w:t>
      </w:r>
      <w:r>
        <w:rPr>
          <w:sz w:val="24"/>
          <w:szCs w:val="24"/>
          <w:lang w:val="el-GR"/>
        </w:rPr>
        <w:t xml:space="preserve">.Επιπλεόν,η μη χρήση </w:t>
      </w:r>
      <w:r>
        <w:rPr>
          <w:sz w:val="24"/>
          <w:szCs w:val="24"/>
          <w:lang w:val="en-US"/>
        </w:rPr>
        <w:t xml:space="preserve">master task </w:t>
      </w:r>
      <w:r>
        <w:rPr>
          <w:sz w:val="24"/>
          <w:szCs w:val="24"/>
          <w:lang w:val="el-GR"/>
        </w:rPr>
        <w:t xml:space="preserve">στο </w:t>
      </w:r>
      <w:r>
        <w:rPr>
          <w:sz w:val="24"/>
          <w:szCs w:val="24"/>
          <w:lang w:val="en-US"/>
        </w:rPr>
        <w:t xml:space="preserve">mpi </w:t>
      </w:r>
      <w:r>
        <w:rPr>
          <w:sz w:val="24"/>
          <w:szCs w:val="24"/>
          <w:lang w:val="el-GR"/>
        </w:rPr>
        <w:t xml:space="preserve">πρόγραμμα παρουσιάζει μία σημαντική διαφορά καθώς δεν χρειάζεται να περιμένουμε την ολοκλήρωση όλων των </w:t>
      </w:r>
      <w:r>
        <w:rPr>
          <w:sz w:val="24"/>
          <w:szCs w:val="24"/>
          <w:lang w:val="en-US"/>
        </w:rPr>
        <w:t xml:space="preserve">task </w:t>
      </w:r>
      <w:r>
        <w:rPr>
          <w:sz w:val="24"/>
          <w:szCs w:val="24"/>
          <w:lang w:val="el-GR"/>
        </w:rPr>
        <w:t>πριν προχωρήσουμε.</w:t>
      </w:r>
    </w:p>
    <w:p>
      <w:pPr>
        <w:pStyle w:val="Normal"/>
        <w:rPr>
          <w:sz w:val="24"/>
          <w:szCs w:val="24"/>
          <w:lang w:val="el-GR"/>
        </w:rPr>
      </w:pPr>
      <w:r>
        <w:rPr>
          <w:sz w:val="24"/>
          <w:szCs w:val="24"/>
          <w:lang w:val="el-GR"/>
        </w:rPr>
        <w:t xml:space="preserve">Στο επίπεδο του κεντρικού </w:t>
      </w:r>
      <w:r>
        <w:rPr>
          <w:sz w:val="24"/>
          <w:szCs w:val="24"/>
          <w:lang w:val="en-US"/>
        </w:rPr>
        <w:t xml:space="preserve">loop </w:t>
      </w:r>
      <w:r>
        <w:rPr>
          <w:sz w:val="24"/>
          <w:szCs w:val="24"/>
          <w:lang w:val="el-GR"/>
        </w:rPr>
        <w:t xml:space="preserve">παρατηρούνται βέβαια οι περισσότερες αλλαγές-βελτιστοποιήσεις.Αρχικά,μέσω επικάλυψης της επικοινωνίας με υπολογισμούς καθώς και με την δίαταξη των </w:t>
      </w:r>
      <w:r>
        <w:rPr>
          <w:sz w:val="24"/>
          <w:szCs w:val="24"/>
          <w:lang w:val="en-US"/>
        </w:rPr>
        <w:t>send-receive.</w:t>
      </w:r>
      <w:r>
        <w:rPr>
          <w:sz w:val="24"/>
          <w:szCs w:val="24"/>
          <w:lang w:val="el-GR"/>
        </w:rPr>
        <w:t xml:space="preserve">Επιπλεόν,αποφυγή περιττών υπολογισμών μέσα στο κεντρικό </w:t>
      </w:r>
      <w:r>
        <w:rPr>
          <w:sz w:val="24"/>
          <w:szCs w:val="24"/>
          <w:lang w:val="en-US"/>
        </w:rPr>
        <w:t xml:space="preserve">loop </w:t>
      </w:r>
      <w:r>
        <w:rPr>
          <w:sz w:val="24"/>
          <w:szCs w:val="24"/>
          <w:lang w:val="el-GR"/>
        </w:rPr>
        <w:t xml:space="preserve">που επαναλαμβάνονται συνεχώς.Η χρήση </w:t>
      </w:r>
      <w:r>
        <w:rPr>
          <w:sz w:val="24"/>
          <w:szCs w:val="24"/>
          <w:lang w:val="en-US"/>
        </w:rPr>
        <w:t xml:space="preserve">datatypes </w:t>
      </w:r>
      <w:r>
        <w:rPr>
          <w:sz w:val="24"/>
          <w:szCs w:val="24"/>
          <w:lang w:val="el-GR"/>
        </w:rPr>
        <w:t xml:space="preserve">έναντι αντιγραφής τιμών συμβάλλει σημαντικά έναντι του αρχικού προγράμματος για την αποστολή και λήψη των δεδομένων.Ακόμα,για την αποφυγή περιττών ελέγχων-υπολογισμών η χρήση </w:t>
      </w:r>
      <w:r>
        <w:rPr>
          <w:sz w:val="24"/>
          <w:szCs w:val="24"/>
          <w:lang w:val="en-US"/>
        </w:rPr>
        <w:t xml:space="preserve">MPI_PROC_NULL </w:t>
      </w:r>
      <w:r>
        <w:rPr>
          <w:sz w:val="24"/>
          <w:szCs w:val="24"/>
          <w:lang w:val="el-GR"/>
        </w:rPr>
        <w:t>όταν δεν υπάρχει κάποιος γείτονας.</w:t>
      </w:r>
    </w:p>
    <w:p>
      <w:pPr>
        <w:pStyle w:val="Normal"/>
        <w:rPr>
          <w:lang w:val="el-GR"/>
        </w:rPr>
      </w:pPr>
      <w:r>
        <w:rPr>
          <w:lang w:val="el-GR"/>
        </w:rPr>
      </w:r>
    </w:p>
    <w:p>
      <w:pPr>
        <w:pStyle w:val="Normal"/>
        <w:rPr>
          <w:lang w:val="el-GR"/>
        </w:rPr>
      </w:pPr>
      <w:r>
        <w:rPr>
          <w:lang w:val="el-GR"/>
        </w:rPr>
      </w:r>
    </w:p>
    <w:p>
      <w:pPr>
        <w:pStyle w:val="Heading1"/>
        <w:numPr>
          <w:ilvl w:val="0"/>
          <w:numId w:val="1"/>
        </w:numPr>
        <w:bidi w:val="0"/>
        <w:ind w:left="0" w:hanging="0"/>
        <w:jc w:val="left"/>
        <w:rPr>
          <w:lang w:val="el-GR"/>
        </w:rPr>
      </w:pPr>
      <w:bookmarkStart w:id="63" w:name="_Toc30718_WPSOffice_Level1"/>
      <w:r>
        <w:rPr>
          <w:lang w:val="el-GR"/>
        </w:rPr>
        <w:t>ΕΠΕΚΤΑΣΕΙΣ-ΔΙΚΕΣ ΜΑΣ ΜΕΤΡΗΣΕΙΣ</w:t>
      </w:r>
      <w:bookmarkEnd w:id="63"/>
    </w:p>
    <w:p>
      <w:pPr>
        <w:pStyle w:val="Normal"/>
        <w:numPr>
          <w:ilvl w:val="0"/>
          <w:numId w:val="6"/>
        </w:numPr>
        <w:ind w:left="420" w:hanging="420"/>
        <w:rPr>
          <w:sz w:val="28"/>
          <w:szCs w:val="28"/>
          <w:lang w:val="en-US"/>
        </w:rPr>
      </w:pPr>
      <w:r>
        <w:rPr>
          <w:sz w:val="28"/>
          <w:szCs w:val="28"/>
          <w:lang w:val="el-GR"/>
        </w:rPr>
        <w:t xml:space="preserve">Μετρήσεις σε </w:t>
      </w:r>
      <w:r>
        <w:rPr>
          <w:sz w:val="28"/>
          <w:szCs w:val="28"/>
          <w:lang w:val="en-US"/>
        </w:rPr>
        <w:t xml:space="preserve">laptop </w:t>
      </w:r>
      <w:r>
        <w:rPr>
          <w:sz w:val="28"/>
          <w:szCs w:val="28"/>
          <w:lang w:val="el-GR"/>
        </w:rPr>
        <w:t xml:space="preserve">με επεξεργαστή τον </w:t>
      </w:r>
      <w:r>
        <w:rPr>
          <w:sz w:val="28"/>
          <w:szCs w:val="28"/>
          <w:lang w:val="en-US"/>
        </w:rPr>
        <w:t xml:space="preserve">Intel Core i7-6500U </w:t>
      </w:r>
    </w:p>
    <w:p>
      <w:pPr>
        <w:pStyle w:val="Normal"/>
        <w:numPr>
          <w:ilvl w:val="0"/>
          <w:numId w:val="6"/>
        </w:numPr>
        <w:ind w:left="420" w:hanging="420"/>
        <w:rPr>
          <w:sz w:val="28"/>
          <w:szCs w:val="28"/>
          <w:lang w:val="en-US"/>
        </w:rPr>
      </w:pPr>
      <w:r>
        <w:rPr>
          <w:sz w:val="28"/>
          <w:szCs w:val="28"/>
          <w:lang w:val="en-US"/>
        </w:rPr>
        <w:t>A</w:t>
      </w:r>
      <w:r>
        <w:rPr>
          <w:sz w:val="28"/>
          <w:szCs w:val="28"/>
          <w:lang w:val="el-GR"/>
        </w:rPr>
        <w:t xml:space="preserve">ριθμός </w:t>
      </w:r>
      <w:r>
        <w:rPr>
          <w:sz w:val="28"/>
          <w:szCs w:val="28"/>
          <w:lang w:val="en-US"/>
        </w:rPr>
        <w:t>steps = 1000</w:t>
      </w:r>
    </w:p>
    <w:p>
      <w:pPr>
        <w:pStyle w:val="Normal"/>
        <w:numPr>
          <w:ilvl w:val="0"/>
          <w:numId w:val="6"/>
        </w:numPr>
        <w:ind w:left="420" w:hanging="420"/>
        <w:rPr>
          <w:sz w:val="28"/>
          <w:szCs w:val="28"/>
          <w:lang w:val="en-US"/>
        </w:rPr>
      </w:pPr>
      <w:r>
        <w:rPr>
          <w:sz w:val="28"/>
          <w:szCs w:val="28"/>
          <w:lang w:val="el-GR"/>
        </w:rPr>
        <w:t xml:space="preserve">Χρόνος σε δευτερόλεπτα </w:t>
      </w:r>
      <w:r>
        <w:rPr>
          <w:sz w:val="28"/>
          <w:szCs w:val="28"/>
          <w:lang w:val="en-US"/>
        </w:rPr>
        <w:t>(seconds)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2"/>
        <w:numPr>
          <w:ilvl w:val="0"/>
          <w:numId w:val="7"/>
        </w:numPr>
        <w:bidi w:val="0"/>
        <w:jc w:val="left"/>
        <w:rPr>
          <w:lang w:val="en-US"/>
        </w:rPr>
      </w:pPr>
      <w:r>
        <w:rPr>
          <w:lang w:val="en-US"/>
        </w:rPr>
        <w:t>Mpi</w:t>
      </w:r>
      <w:r>
        <w:rPr>
          <w:lang w:val="el-GR"/>
        </w:rPr>
        <w:t xml:space="preserve"> χωρίς έλεγχο σύγκλισης</w:t>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11">
                <wp:simplePos x="0" y="0"/>
                <wp:positionH relativeFrom="page">
                  <wp:posOffset>1252855</wp:posOffset>
                </wp:positionH>
                <wp:positionV relativeFrom="paragraph">
                  <wp:posOffset>107950</wp:posOffset>
                </wp:positionV>
                <wp:extent cx="5676900" cy="1905635"/>
                <wp:effectExtent l="0" t="0" r="0" b="0"/>
                <wp:wrapSquare wrapText="bothSides"/>
                <wp:docPr id="10" name="Frame9"/>
                <a:graphic xmlns:a="http://schemas.openxmlformats.org/drawingml/2006/main">
                  <a:graphicData uri="http://schemas.microsoft.com/office/word/2010/wordprocessingShape">
                    <wps:wsp>
                      <wps:cNvSpPr txBox="1"/>
                      <wps:spPr>
                        <a:xfrm>
                          <a:off x="0" y="0"/>
                          <a:ext cx="5676900" cy="1905635"/>
                        </a:xfrm>
                        <a:prstGeom prst="rect"/>
                      </wps:spPr>
                      <wps:txbx>
                        <w:txbxContent>
                          <w:tbl>
                            <w:tblPr>
                              <w:tblStyle w:val="9"/>
                              <w:tblpPr w:bottomFromText="0" w:horzAnchor="page" w:leftFromText="180" w:rightFromText="180" w:tblpX="2126" w:tblpY="170" w:topFromText="0" w:vertAnchor="text"/>
                              <w:tblW w:w="8940" w:type="dxa"/>
                              <w:jc w:val="left"/>
                              <w:tblInd w:w="108" w:type="dxa"/>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0.060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0.227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0.343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2.631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0.280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0.484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0.162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0.132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0.590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2.515</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0.235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0.663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2.736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0.350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0.386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0.366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1.522</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4.685</w:t>
                                  </w:r>
                                </w:p>
                              </w:tc>
                            </w:tr>
                          </w:tbl>
                        </w:txbxContent>
                      </wps:txbx>
                      <wps:bodyPr anchor="t" lIns="0" tIns="0" rIns="0" bIns="0">
                        <a:spAutoFit/>
                      </wps:bodyPr>
                    </wps:wsp>
                  </a:graphicData>
                </a:graphic>
              </wp:anchor>
            </w:drawing>
          </mc:Choice>
          <mc:Fallback>
            <w:pict>
              <v:rect style="position:absolute;rotation:0;width:447pt;height:150.05pt;mso-wrap-distance-left:9pt;mso-wrap-distance-right:9pt;mso-wrap-distance-top:0pt;mso-wrap-distance-bottom:0pt;margin-top:8.5pt;mso-position-vertical-relative:text;margin-left:98.65pt;mso-position-horizontal-relative:page">
                <v:textbox inset="0in,0in,0in,0in">
                  <w:txbxContent>
                    <w:tbl>
                      <w:tblPr>
                        <w:tblStyle w:val="9"/>
                        <w:tblpPr w:bottomFromText="0" w:horzAnchor="page" w:leftFromText="180" w:rightFromText="180" w:tblpX="2126" w:tblpY="170" w:topFromText="0" w:vertAnchor="text"/>
                        <w:tblW w:w="8940" w:type="dxa"/>
                        <w:jc w:val="left"/>
                        <w:tblInd w:w="108" w:type="dxa"/>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0.060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0.227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0.343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2.631</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0.280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0.484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2.996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0.162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0.132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0.313</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0.590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2.515</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0.235</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0.663</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2.736</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0.350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0.386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0.366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1.522</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4.685</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Heading2"/>
        <w:numPr>
          <w:ilvl w:val="0"/>
          <w:numId w:val="7"/>
        </w:numPr>
        <w:bidi w:val="0"/>
        <w:ind w:left="0" w:hanging="0"/>
        <w:jc w:val="left"/>
        <w:rPr>
          <w:lang w:val="en-US"/>
        </w:rPr>
      </w:pPr>
      <w:r>
        <w:rPr>
          <w:lang w:val="en-US"/>
        </w:rPr>
        <w:t xml:space="preserve">Mpi </w:t>
      </w:r>
      <w:r>
        <w:rPr>
          <w:lang w:val="el-GR"/>
        </w:rPr>
        <w:t>με έλεγχο σύγκλισης</w:t>
      </w:r>
      <w:r>
        <w:rPr>
          <w:lang w:val="en-US"/>
        </w:rPr>
        <w:t xml:space="preserve"> </w:t>
      </w:r>
      <w:r>
        <w:rPr>
          <w:lang w:val="el-GR"/>
        </w:rPr>
        <w:t>κάθε 50 επαναλήψεις με 0.8 ευαισθησία</w:t>
      </w:r>
    </w:p>
    <w:p>
      <w:pPr>
        <w:pStyle w:val="Normal"/>
        <w:rPr>
          <w:lang w:val="en-US"/>
        </w:rPr>
      </w:pPr>
      <w:r>
        <w:rPr>
          <w:lang w:val="en-US"/>
        </w:rPr>
      </w:r>
      <w:r>
        <mc:AlternateContent>
          <mc:Choice Requires="wps">
            <w:drawing>
              <wp:anchor behindDoc="0" distT="0" distB="0" distL="114300" distR="114300" simplePos="0" locked="0" layoutInCell="1" allowOverlap="1" relativeHeight="12">
                <wp:simplePos x="0" y="0"/>
                <wp:positionH relativeFrom="page">
                  <wp:posOffset>1322070</wp:posOffset>
                </wp:positionH>
                <wp:positionV relativeFrom="paragraph">
                  <wp:posOffset>46990</wp:posOffset>
                </wp:positionV>
                <wp:extent cx="5676900" cy="1905635"/>
                <wp:effectExtent l="0" t="0" r="0" b="0"/>
                <wp:wrapSquare wrapText="bothSides"/>
                <wp:docPr id="11" name="Frame10"/>
                <a:graphic xmlns:a="http://schemas.openxmlformats.org/drawingml/2006/main">
                  <a:graphicData uri="http://schemas.microsoft.com/office/word/2010/wordprocessingShape">
                    <wps:wsp>
                      <wps:cNvSpPr txBox="1"/>
                      <wps:spPr>
                        <a:xfrm>
                          <a:off x="0" y="0"/>
                          <a:ext cx="5676900" cy="1905635"/>
                        </a:xfrm>
                        <a:prstGeom prst="rect"/>
                      </wps:spPr>
                      <wps:txbx>
                        <w:txbxContent>
                          <w:tbl>
                            <w:tblPr>
                              <w:tblStyle w:val="9"/>
                              <w:tblpPr w:bottomFromText="0" w:horzAnchor="page" w:leftFromText="180" w:rightFromText="180" w:tblpX="2235" w:tblpY="74" w:topFromText="0" w:vertAnchor="text"/>
                              <w:tblW w:w="8940" w:type="dxa"/>
                              <w:jc w:val="left"/>
                              <w:tblInd w:w="108" w:type="dxa"/>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0.018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0.089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0.380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2.637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0.151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0.855</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2.756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0.092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0.142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0.182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0.497</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2.724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0.207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0.216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1.06</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2.432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5.440</w:t>
                                  </w:r>
                                </w:p>
                              </w:tc>
                            </w:tr>
                          </w:tbl>
                        </w:txbxContent>
                      </wps:txbx>
                      <wps:bodyPr anchor="t" lIns="0" tIns="0" rIns="0" bIns="0">
                        <a:spAutoFit/>
                      </wps:bodyPr>
                    </wps:wsp>
                  </a:graphicData>
                </a:graphic>
              </wp:anchor>
            </w:drawing>
          </mc:Choice>
          <mc:Fallback>
            <w:pict>
              <v:rect style="position:absolute;rotation:0;width:447pt;height:150.05pt;mso-wrap-distance-left:9pt;mso-wrap-distance-right:9pt;mso-wrap-distance-top:0pt;mso-wrap-distance-bottom:0pt;margin-top:3.7pt;mso-position-vertical-relative:text;margin-left:104.1pt;mso-position-horizontal-relative:page">
                <v:textbox inset="0in,0in,0in,0in">
                  <w:txbxContent>
                    <w:tbl>
                      <w:tblPr>
                        <w:tblStyle w:val="9"/>
                        <w:tblpPr w:bottomFromText="0" w:horzAnchor="page" w:leftFromText="180" w:rightFromText="180" w:tblpX="2235" w:tblpY="74" w:topFromText="0" w:vertAnchor="text"/>
                        <w:tblW w:w="8940" w:type="dxa"/>
                        <w:jc w:val="left"/>
                        <w:tblInd w:w="108" w:type="dxa"/>
                        <w:tblCellMar>
                          <w:top w:w="0" w:type="dxa"/>
                          <w:left w:w="63" w:type="dxa"/>
                          <w:bottom w:w="0" w:type="dxa"/>
                          <w:right w:w="108" w:type="dxa"/>
                        </w:tblCellMar>
                      </w:tblPr>
                      <w:tblGrid>
                        <w:gridCol w:w="1492"/>
                        <w:gridCol w:w="1491"/>
                        <w:gridCol w:w="1492"/>
                        <w:gridCol w:w="1493"/>
                        <w:gridCol w:w="1493"/>
                        <w:gridCol w:w="1478"/>
                      </w:tblGrid>
                      <w:tr>
                        <w:trPr>
                          <w:trHeight w:val="547"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 xml:space="preserve">Μέγεθος </w:t>
                            </w:r>
                            <w:r>
                              <w:rPr>
                                <w:position w:val="0"/>
                                <w:sz w:val="20"/>
                                <w:vertAlign w:val="baseline"/>
                                <w:lang w:val="en-US"/>
                              </w:rPr>
                              <w:t>block</w:t>
                            </w:r>
                            <w:r>
                              <w:rPr>
                                <w:position w:val="0"/>
                                <w:sz w:val="20"/>
                                <w:vertAlign w:val="baseline"/>
                                <w:lang w:val="el-GR"/>
                              </w:rPr>
                              <w:t>/</w:t>
                            </w:r>
                          </w:p>
                          <w:p>
                            <w:pPr>
                              <w:pStyle w:val="Normal"/>
                              <w:widowControl w:val="false"/>
                              <w:jc w:val="both"/>
                              <w:rPr/>
                            </w:pPr>
                            <w:r>
                              <w:rPr>
                                <w:position w:val="0"/>
                                <w:sz w:val="20"/>
                                <w:vertAlign w:val="baseline"/>
                                <w:lang w:val="el-GR"/>
                              </w:rPr>
                              <w:t># διεργασιών</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 Χ 20</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40 Χ 40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100 Χ 100</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200 Χ 200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500 Χ 500</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4</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0.018</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0.021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0.089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0.380</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2.637</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9</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0.059</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0.059</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0.151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0.855</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2.756</w:t>
                            </w:r>
                          </w:p>
                        </w:tc>
                      </w:tr>
                      <w:tr>
                        <w:trPr>
                          <w:trHeight w:val="410"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0.092</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0.142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0.182</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0.497</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2.724</w:t>
                            </w:r>
                          </w:p>
                        </w:tc>
                      </w:tr>
                      <w:tr>
                        <w:trPr>
                          <w:trHeight w:val="426"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25</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0.207</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0.216</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0.311</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1.06</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2.432</w:t>
                            </w:r>
                          </w:p>
                        </w:tc>
                      </w:tr>
                      <w:tr>
                        <w:trPr>
                          <w:trHeight w:val="433" w:hRule="atLeast"/>
                        </w:trPr>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36</w:t>
                            </w:r>
                          </w:p>
                        </w:tc>
                        <w:tc>
                          <w:tcPr>
                            <w:tcW w:w="1491"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0.295</w:t>
                            </w:r>
                          </w:p>
                        </w:tc>
                        <w:tc>
                          <w:tcPr>
                            <w:tcW w:w="149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1.07</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0.434</w:t>
                            </w:r>
                          </w:p>
                        </w:tc>
                        <w:tc>
                          <w:tcPr>
                            <w:tcW w:w="1493"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1.04</w:t>
                            </w:r>
                          </w:p>
                        </w:tc>
                        <w:tc>
                          <w:tcPr>
                            <w:tcW w:w="1478"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5.440</w:t>
                            </w:r>
                          </w:p>
                        </w:tc>
                      </w:tr>
                    </w:tbl>
                  </w:txbxContent>
                </v:textbox>
                <w10:wrap type="square"/>
              </v:rect>
            </w:pict>
          </mc:Fallback>
        </mc:AlternateContent>
      </w:r>
    </w:p>
    <w:p>
      <w:pPr>
        <w:pStyle w:val="Normal"/>
        <w:rPr>
          <w:lang w:val="el-GR"/>
        </w:rPr>
      </w:pPr>
      <w:r>
        <w:rPr>
          <w:lang w:val="el-G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numPr>
          <w:ilvl w:val="0"/>
          <w:numId w:val="7"/>
        </w:numPr>
        <w:bidi w:val="0"/>
        <w:ind w:left="0" w:hanging="0"/>
        <w:jc w:val="left"/>
        <w:rPr>
          <w:lang w:val="en-US"/>
        </w:rPr>
      </w:pPr>
      <w:r>
        <w:rPr>
          <w:lang w:val="el-GR"/>
        </w:rPr>
        <w:t>Αρχικό πρόγραμμα</w:t>
      </w:r>
    </w:p>
    <w:p>
      <w:pPr>
        <w:pStyle w:val="Normal"/>
        <w:rPr>
          <w:lang w:val="en-US"/>
        </w:rPr>
      </w:pPr>
      <w:r>
        <w:rPr>
          <w:lang w:val="en-US"/>
        </w:rPr>
      </w:r>
    </w:p>
    <w:p>
      <w:pPr>
        <w:pStyle w:val="Normal"/>
        <w:rPr>
          <w:lang w:val="en-US"/>
        </w:rPr>
      </w:pPr>
      <w:r>
        <w:rPr>
          <w:lang w:val="en-US"/>
        </w:rPr>
      </w:r>
      <w:r>
        <mc:AlternateContent>
          <mc:Choice Requires="wps">
            <w:drawing>
              <wp:anchor behindDoc="0" distT="0" distB="0" distL="114300" distR="114300" simplePos="0" locked="0" layoutInCell="1" allowOverlap="1" relativeHeight="13">
                <wp:simplePos x="0" y="0"/>
                <wp:positionH relativeFrom="page">
                  <wp:posOffset>1764030</wp:posOffset>
                </wp:positionH>
                <wp:positionV relativeFrom="paragraph">
                  <wp:posOffset>144780</wp:posOffset>
                </wp:positionV>
                <wp:extent cx="3992245" cy="1805940"/>
                <wp:effectExtent l="0" t="0" r="0" b="0"/>
                <wp:wrapSquare wrapText="bothSides"/>
                <wp:docPr id="12" name="Frame11"/>
                <a:graphic xmlns:a="http://schemas.openxmlformats.org/drawingml/2006/main">
                  <a:graphicData uri="http://schemas.microsoft.com/office/word/2010/wordprocessingShape">
                    <wps:wsp>
                      <wps:cNvSpPr txBox="1"/>
                      <wps:spPr>
                        <a:xfrm>
                          <a:off x="0" y="0"/>
                          <a:ext cx="3992245" cy="1805940"/>
                        </a:xfrm>
                        <a:prstGeom prst="rect"/>
                      </wps:spPr>
                      <wps:txbx>
                        <w:txbxContent>
                          <w:tbl>
                            <w:tblPr>
                              <w:tblStyle w:val="9"/>
                              <w:tblpPr w:bottomFromText="0" w:horzAnchor="page" w:leftFromText="180" w:rightFromText="180" w:tblpX="2931" w:tblpY="228" w:topFromText="0" w:vertAnchor="text"/>
                              <w:tblW w:w="6287" w:type="dxa"/>
                              <w:jc w:val="left"/>
                              <w:tblInd w:w="108" w:type="dxa"/>
                              <w:tblCellMar>
                                <w:top w:w="0" w:type="dxa"/>
                                <w:left w:w="63" w:type="dxa"/>
                                <w:bottom w:w="0" w:type="dxa"/>
                                <w:right w:w="108" w:type="dxa"/>
                              </w:tblCellMar>
                            </w:tblPr>
                            <w:tblGrid>
                              <w:gridCol w:w="1574"/>
                              <w:gridCol w:w="1575"/>
                              <w:gridCol w:w="1575"/>
                              <w:gridCol w:w="1562"/>
                            </w:tblGrid>
                            <w:tr>
                              <w:trPr>
                                <w:trHeight w:val="980"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Μέγεθος πινακα/</w:t>
                                  </w:r>
                                </w:p>
                                <w:p>
                                  <w:pPr>
                                    <w:pStyle w:val="Normal"/>
                                    <w:widowControl w:val="false"/>
                                    <w:jc w:val="both"/>
                                    <w:rPr/>
                                  </w:pPr>
                                  <w:r>
                                    <w:rPr>
                                      <w:position w:val="0"/>
                                      <w:sz w:val="20"/>
                                      <w:vertAlign w:val="baseline"/>
                                      <w:lang w:val="el-GR"/>
                                    </w:rPr>
                                    <w:t># διεργασιών</w:t>
                                  </w:r>
                                  <w:bookmarkStart w:id="64" w:name="__UnoMark__1751_741941918"/>
                                  <w:bookmarkEnd w:id="64"/>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65" w:name="__UnoMark__1752_741941918"/>
                                  <w:bookmarkEnd w:id="65"/>
                                  <w:r>
                                    <w:rPr>
                                      <w:position w:val="0"/>
                                      <w:sz w:val="20"/>
                                      <w:vertAlign w:val="baseline"/>
                                      <w:lang w:val="el-GR"/>
                                    </w:rPr>
                                    <w:t>20 Χ 20</w:t>
                                  </w:r>
                                  <w:bookmarkStart w:id="66" w:name="__UnoMark__1753_741941918"/>
                                  <w:bookmarkEnd w:id="66"/>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67" w:name="__UnoMark__1754_741941918"/>
                                  <w:bookmarkEnd w:id="67"/>
                                  <w:r>
                                    <w:rPr>
                                      <w:position w:val="0"/>
                                      <w:sz w:val="20"/>
                                      <w:vertAlign w:val="baseline"/>
                                      <w:lang w:val="el-GR"/>
                                    </w:rPr>
                                    <w:t>40 Χ 40</w:t>
                                  </w:r>
                                  <w:bookmarkStart w:id="68" w:name="__UnoMark__1755_741941918"/>
                                  <w:bookmarkEnd w:id="68"/>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69" w:name="__UnoMark__1756_741941918"/>
                                  <w:bookmarkEnd w:id="69"/>
                                  <w:r>
                                    <w:rPr>
                                      <w:position w:val="0"/>
                                      <w:sz w:val="20"/>
                                      <w:vertAlign w:val="baseline"/>
                                      <w:lang w:val="el-GR"/>
                                    </w:rPr>
                                    <w:t>200 Χ 200</w:t>
                                  </w:r>
                                  <w:bookmarkStart w:id="70" w:name="__UnoMark__1757_741941918"/>
                                  <w:bookmarkEnd w:id="70"/>
                                </w:p>
                              </w:tc>
                            </w:tr>
                            <w:tr>
                              <w:trPr>
                                <w:trHeight w:val="418"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71" w:name="__UnoMark__1758_741941918"/>
                                  <w:bookmarkEnd w:id="71"/>
                                  <w:r>
                                    <w:rPr>
                                      <w:position w:val="0"/>
                                      <w:sz w:val="20"/>
                                      <w:vertAlign w:val="baseline"/>
                                      <w:lang w:val="el-GR"/>
                                    </w:rPr>
                                    <w:t>4</w:t>
                                  </w:r>
                                  <w:bookmarkStart w:id="72" w:name="__UnoMark__1759_741941918"/>
                                  <w:bookmarkEnd w:id="72"/>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73" w:name="__UnoMark__1760_741941918"/>
                                  <w:bookmarkEnd w:id="73"/>
                                  <w:r>
                                    <w:rPr>
                                      <w:position w:val="0"/>
                                      <w:sz w:val="20"/>
                                      <w:vertAlign w:val="baseline"/>
                                      <w:lang w:val="el-GR"/>
                                    </w:rPr>
                                    <w:t>0.397</w:t>
                                  </w:r>
                                  <w:bookmarkStart w:id="74" w:name="__UnoMark__1761_741941918"/>
                                  <w:bookmarkEnd w:id="74"/>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75" w:name="__UnoMark__1762_741941918"/>
                                  <w:bookmarkEnd w:id="75"/>
                                  <w:r>
                                    <w:rPr>
                                      <w:position w:val="0"/>
                                      <w:sz w:val="20"/>
                                      <w:vertAlign w:val="baseline"/>
                                      <w:lang w:val="el-GR"/>
                                    </w:rPr>
                                    <w:t>0.333</w:t>
                                  </w:r>
                                  <w:bookmarkStart w:id="76" w:name="__UnoMark__1763_741941918"/>
                                  <w:bookmarkEnd w:id="76"/>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77" w:name="__UnoMark__1764_741941918"/>
                                  <w:bookmarkEnd w:id="77"/>
                                  <w:r>
                                    <w:rPr>
                                      <w:position w:val="0"/>
                                      <w:sz w:val="20"/>
                                      <w:vertAlign w:val="baseline"/>
                                      <w:lang w:val="el-GR"/>
                                    </w:rPr>
                                    <w:t>1.138</w:t>
                                  </w:r>
                                  <w:bookmarkStart w:id="78" w:name="__UnoMark__1765_741941918"/>
                                  <w:bookmarkEnd w:id="78"/>
                                </w:p>
                              </w:tc>
                            </w:tr>
                            <w:tr>
                              <w:trPr>
                                <w:trHeight w:val="609"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79" w:name="__UnoMark__1766_741941918"/>
                                  <w:bookmarkEnd w:id="79"/>
                                  <w:r>
                                    <w:rPr>
                                      <w:position w:val="0"/>
                                      <w:sz w:val="20"/>
                                      <w:vertAlign w:val="baseline"/>
                                      <w:lang w:val="el-GR"/>
                                    </w:rPr>
                                    <w:t>9</w:t>
                                  </w:r>
                                  <w:bookmarkStart w:id="80" w:name="__UnoMark__1767_741941918"/>
                                  <w:bookmarkEnd w:id="80"/>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81" w:name="__UnoMark__1768_741941918"/>
                                  <w:bookmarkEnd w:id="81"/>
                                  <w:r>
                                    <w:rPr>
                                      <w:position w:val="0"/>
                                      <w:sz w:val="20"/>
                                      <w:vertAlign w:val="baseline"/>
                                      <w:lang w:val="el-GR"/>
                                    </w:rPr>
                                    <w:t>0.504</w:t>
                                  </w:r>
                                  <w:bookmarkStart w:id="82" w:name="__UnoMark__1769_741941918"/>
                                  <w:bookmarkEnd w:id="82"/>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83" w:name="__UnoMark__1770_741941918"/>
                                  <w:bookmarkEnd w:id="83"/>
                                  <w:r>
                                    <w:rPr>
                                      <w:position w:val="0"/>
                                      <w:sz w:val="20"/>
                                      <w:vertAlign w:val="baseline"/>
                                      <w:lang w:val="el-GR"/>
                                    </w:rPr>
                                    <w:t>0.683</w:t>
                                  </w:r>
                                  <w:bookmarkStart w:id="84" w:name="__UnoMark__1771_741941918"/>
                                  <w:bookmarkEnd w:id="84"/>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85" w:name="__UnoMark__1772_741941918"/>
                                  <w:bookmarkEnd w:id="85"/>
                                  <w:r>
                                    <w:rPr>
                                      <w:position w:val="0"/>
                                      <w:sz w:val="20"/>
                                      <w:vertAlign w:val="baseline"/>
                                      <w:lang w:val="el-GR"/>
                                    </w:rPr>
                                    <w:t>1.558</w:t>
                                  </w:r>
                                  <w:bookmarkStart w:id="86" w:name="__UnoMark__1773_741941918"/>
                                  <w:bookmarkEnd w:id="86"/>
                                </w:p>
                              </w:tc>
                            </w:tr>
                            <w:tr>
                              <w:trPr>
                                <w:trHeight w:val="747"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87" w:name="__UnoMark__1774_741941918"/>
                                  <w:bookmarkEnd w:id="87"/>
                                  <w:r>
                                    <w:rPr>
                                      <w:position w:val="0"/>
                                      <w:sz w:val="20"/>
                                      <w:vertAlign w:val="baseline"/>
                                      <w:lang w:val="el-GR"/>
                                    </w:rPr>
                                    <w:t>16</w:t>
                                  </w:r>
                                  <w:bookmarkStart w:id="88" w:name="__UnoMark__1775_741941918"/>
                                  <w:bookmarkEnd w:id="88"/>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89" w:name="__UnoMark__1776_741941918"/>
                                  <w:bookmarkEnd w:id="89"/>
                                  <w:r>
                                    <w:rPr>
                                      <w:position w:val="0"/>
                                      <w:sz w:val="20"/>
                                      <w:vertAlign w:val="baseline"/>
                                      <w:lang w:val="el-GR"/>
                                    </w:rPr>
                                    <w:t>0.758</w:t>
                                  </w:r>
                                  <w:bookmarkStart w:id="90" w:name="__UnoMark__1777_741941918"/>
                                  <w:bookmarkEnd w:id="90"/>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91" w:name="__UnoMark__1778_741941918"/>
                                  <w:bookmarkEnd w:id="91"/>
                                  <w:r>
                                    <w:rPr>
                                      <w:position w:val="0"/>
                                      <w:sz w:val="20"/>
                                      <w:vertAlign w:val="baseline"/>
                                      <w:lang w:val="el-GR"/>
                                    </w:rPr>
                                    <w:t>0.994</w:t>
                                  </w:r>
                                  <w:bookmarkStart w:id="92" w:name="__UnoMark__1779_741941918"/>
                                  <w:bookmarkEnd w:id="92"/>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93" w:name="__UnoMark__1780_741941918"/>
                                  <w:bookmarkEnd w:id="93"/>
                                  <w:r>
                                    <w:rPr>
                                      <w:position w:val="0"/>
                                      <w:sz w:val="20"/>
                                      <w:vertAlign w:val="baseline"/>
                                      <w:lang w:val="el-GR"/>
                                    </w:rPr>
                                    <w:t>2.367</w:t>
                                  </w:r>
                                </w:p>
                              </w:tc>
                            </w:tr>
                          </w:tbl>
                        </w:txbxContent>
                      </wps:txbx>
                      <wps:bodyPr anchor="t" lIns="0" tIns="0" rIns="0" bIns="0">
                        <a:spAutoFit/>
                      </wps:bodyPr>
                    </wps:wsp>
                  </a:graphicData>
                </a:graphic>
              </wp:anchor>
            </w:drawing>
          </mc:Choice>
          <mc:Fallback>
            <w:pict>
              <v:rect style="position:absolute;rotation:0;width:314.35pt;height:142.2pt;mso-wrap-distance-left:9pt;mso-wrap-distance-right:9pt;mso-wrap-distance-top:0pt;mso-wrap-distance-bottom:0pt;margin-top:11.4pt;mso-position-vertical-relative:text;margin-left:138.9pt;mso-position-horizontal-relative:page">
                <v:textbox inset="0in,0in,0in,0in">
                  <w:txbxContent>
                    <w:tbl>
                      <w:tblPr>
                        <w:tblStyle w:val="9"/>
                        <w:tblpPr w:bottomFromText="0" w:horzAnchor="page" w:leftFromText="180" w:rightFromText="180" w:tblpX="2931" w:tblpY="228" w:topFromText="0" w:vertAnchor="text"/>
                        <w:tblW w:w="6287" w:type="dxa"/>
                        <w:jc w:val="left"/>
                        <w:tblInd w:w="108" w:type="dxa"/>
                        <w:tblCellMar>
                          <w:top w:w="0" w:type="dxa"/>
                          <w:left w:w="63" w:type="dxa"/>
                          <w:bottom w:w="0" w:type="dxa"/>
                          <w:right w:w="108" w:type="dxa"/>
                        </w:tblCellMar>
                      </w:tblPr>
                      <w:tblGrid>
                        <w:gridCol w:w="1574"/>
                        <w:gridCol w:w="1575"/>
                        <w:gridCol w:w="1575"/>
                        <w:gridCol w:w="1562"/>
                      </w:tblGrid>
                      <w:tr>
                        <w:trPr>
                          <w:trHeight w:val="980"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r>
                              <w:rPr>
                                <w:position w:val="0"/>
                                <w:sz w:val="20"/>
                                <w:vertAlign w:val="baseline"/>
                                <w:lang w:val="el-GR"/>
                              </w:rPr>
                              <w:t>Μέγεθος πινακα/</w:t>
                            </w:r>
                          </w:p>
                          <w:p>
                            <w:pPr>
                              <w:pStyle w:val="Normal"/>
                              <w:widowControl w:val="false"/>
                              <w:jc w:val="both"/>
                              <w:rPr/>
                            </w:pPr>
                            <w:r>
                              <w:rPr>
                                <w:position w:val="0"/>
                                <w:sz w:val="20"/>
                                <w:vertAlign w:val="baseline"/>
                                <w:lang w:val="el-GR"/>
                              </w:rPr>
                              <w:t># διεργασιών</w:t>
                            </w:r>
                            <w:bookmarkStart w:id="94" w:name="__UnoMark__1751_741941918"/>
                            <w:bookmarkEnd w:id="94"/>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95" w:name="__UnoMark__1752_741941918"/>
                            <w:bookmarkEnd w:id="95"/>
                            <w:r>
                              <w:rPr>
                                <w:position w:val="0"/>
                                <w:sz w:val="20"/>
                                <w:vertAlign w:val="baseline"/>
                                <w:lang w:val="el-GR"/>
                              </w:rPr>
                              <w:t>20 Χ 20</w:t>
                            </w:r>
                            <w:bookmarkStart w:id="96" w:name="__UnoMark__1753_741941918"/>
                            <w:bookmarkEnd w:id="96"/>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97" w:name="__UnoMark__1754_741941918"/>
                            <w:bookmarkEnd w:id="97"/>
                            <w:r>
                              <w:rPr>
                                <w:position w:val="0"/>
                                <w:sz w:val="20"/>
                                <w:vertAlign w:val="baseline"/>
                                <w:lang w:val="el-GR"/>
                              </w:rPr>
                              <w:t>40 Χ 40</w:t>
                            </w:r>
                            <w:bookmarkStart w:id="98" w:name="__UnoMark__1755_741941918"/>
                            <w:bookmarkEnd w:id="98"/>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99" w:name="__UnoMark__1756_741941918"/>
                            <w:bookmarkEnd w:id="99"/>
                            <w:r>
                              <w:rPr>
                                <w:position w:val="0"/>
                                <w:sz w:val="20"/>
                                <w:vertAlign w:val="baseline"/>
                                <w:lang w:val="el-GR"/>
                              </w:rPr>
                              <w:t>200 Χ 200</w:t>
                            </w:r>
                            <w:bookmarkStart w:id="100" w:name="__UnoMark__1757_741941918"/>
                            <w:bookmarkEnd w:id="100"/>
                          </w:p>
                        </w:tc>
                      </w:tr>
                      <w:tr>
                        <w:trPr>
                          <w:trHeight w:val="418"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01" w:name="__UnoMark__1758_741941918"/>
                            <w:bookmarkEnd w:id="101"/>
                            <w:r>
                              <w:rPr>
                                <w:position w:val="0"/>
                                <w:sz w:val="20"/>
                                <w:vertAlign w:val="baseline"/>
                                <w:lang w:val="el-GR"/>
                              </w:rPr>
                              <w:t>4</w:t>
                            </w:r>
                            <w:bookmarkStart w:id="102" w:name="__UnoMark__1759_741941918"/>
                            <w:bookmarkEnd w:id="102"/>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03" w:name="__UnoMark__1760_741941918"/>
                            <w:bookmarkEnd w:id="103"/>
                            <w:r>
                              <w:rPr>
                                <w:position w:val="0"/>
                                <w:sz w:val="20"/>
                                <w:vertAlign w:val="baseline"/>
                                <w:lang w:val="el-GR"/>
                              </w:rPr>
                              <w:t>0.397</w:t>
                            </w:r>
                            <w:bookmarkStart w:id="104" w:name="__UnoMark__1761_741941918"/>
                            <w:bookmarkEnd w:id="104"/>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05" w:name="__UnoMark__1762_741941918"/>
                            <w:bookmarkEnd w:id="105"/>
                            <w:r>
                              <w:rPr>
                                <w:position w:val="0"/>
                                <w:sz w:val="20"/>
                                <w:vertAlign w:val="baseline"/>
                                <w:lang w:val="el-GR"/>
                              </w:rPr>
                              <w:t>0.333</w:t>
                            </w:r>
                            <w:bookmarkStart w:id="106" w:name="__UnoMark__1763_741941918"/>
                            <w:bookmarkEnd w:id="106"/>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07" w:name="__UnoMark__1764_741941918"/>
                            <w:bookmarkEnd w:id="107"/>
                            <w:r>
                              <w:rPr>
                                <w:position w:val="0"/>
                                <w:sz w:val="20"/>
                                <w:vertAlign w:val="baseline"/>
                                <w:lang w:val="el-GR"/>
                              </w:rPr>
                              <w:t>1.138</w:t>
                            </w:r>
                            <w:bookmarkStart w:id="108" w:name="__UnoMark__1765_741941918"/>
                            <w:bookmarkEnd w:id="108"/>
                          </w:p>
                        </w:tc>
                      </w:tr>
                      <w:tr>
                        <w:trPr>
                          <w:trHeight w:val="609"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09" w:name="__UnoMark__1766_741941918"/>
                            <w:bookmarkEnd w:id="109"/>
                            <w:r>
                              <w:rPr>
                                <w:position w:val="0"/>
                                <w:sz w:val="20"/>
                                <w:vertAlign w:val="baseline"/>
                                <w:lang w:val="el-GR"/>
                              </w:rPr>
                              <w:t>9</w:t>
                            </w:r>
                            <w:bookmarkStart w:id="110" w:name="__UnoMark__1767_741941918"/>
                            <w:bookmarkEnd w:id="110"/>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11" w:name="__UnoMark__1768_741941918"/>
                            <w:bookmarkEnd w:id="111"/>
                            <w:r>
                              <w:rPr>
                                <w:position w:val="0"/>
                                <w:sz w:val="20"/>
                                <w:vertAlign w:val="baseline"/>
                                <w:lang w:val="el-GR"/>
                              </w:rPr>
                              <w:t>0.504</w:t>
                            </w:r>
                            <w:bookmarkStart w:id="112" w:name="__UnoMark__1769_741941918"/>
                            <w:bookmarkEnd w:id="112"/>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13" w:name="__UnoMark__1770_741941918"/>
                            <w:bookmarkEnd w:id="113"/>
                            <w:r>
                              <w:rPr>
                                <w:position w:val="0"/>
                                <w:sz w:val="20"/>
                                <w:vertAlign w:val="baseline"/>
                                <w:lang w:val="el-GR"/>
                              </w:rPr>
                              <w:t>0.683</w:t>
                            </w:r>
                            <w:bookmarkStart w:id="114" w:name="__UnoMark__1771_741941918"/>
                            <w:bookmarkEnd w:id="114"/>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15" w:name="__UnoMark__1772_741941918"/>
                            <w:bookmarkEnd w:id="115"/>
                            <w:r>
                              <w:rPr>
                                <w:position w:val="0"/>
                                <w:sz w:val="20"/>
                                <w:vertAlign w:val="baseline"/>
                                <w:lang w:val="el-GR"/>
                              </w:rPr>
                              <w:t>1.558</w:t>
                            </w:r>
                            <w:bookmarkStart w:id="116" w:name="__UnoMark__1773_741941918"/>
                            <w:bookmarkEnd w:id="116"/>
                          </w:p>
                        </w:tc>
                      </w:tr>
                      <w:tr>
                        <w:trPr>
                          <w:trHeight w:val="747" w:hRule="atLeast"/>
                        </w:trPr>
                        <w:tc>
                          <w:tcPr>
                            <w:tcW w:w="1574"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17" w:name="__UnoMark__1774_741941918"/>
                            <w:bookmarkEnd w:id="117"/>
                            <w:r>
                              <w:rPr>
                                <w:position w:val="0"/>
                                <w:sz w:val="20"/>
                                <w:vertAlign w:val="baseline"/>
                                <w:lang w:val="el-GR"/>
                              </w:rPr>
                              <w:t>16</w:t>
                            </w:r>
                            <w:bookmarkStart w:id="118" w:name="__UnoMark__1775_741941918"/>
                            <w:bookmarkEnd w:id="118"/>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19" w:name="__UnoMark__1776_741941918"/>
                            <w:bookmarkEnd w:id="119"/>
                            <w:r>
                              <w:rPr>
                                <w:position w:val="0"/>
                                <w:sz w:val="20"/>
                                <w:vertAlign w:val="baseline"/>
                                <w:lang w:val="el-GR"/>
                              </w:rPr>
                              <w:t>0.758</w:t>
                            </w:r>
                            <w:bookmarkStart w:id="120" w:name="__UnoMark__1777_741941918"/>
                            <w:bookmarkEnd w:id="120"/>
                          </w:p>
                        </w:tc>
                        <w:tc>
                          <w:tcPr>
                            <w:tcW w:w="1575"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21" w:name="__UnoMark__1778_741941918"/>
                            <w:bookmarkEnd w:id="121"/>
                            <w:r>
                              <w:rPr>
                                <w:position w:val="0"/>
                                <w:sz w:val="20"/>
                                <w:vertAlign w:val="baseline"/>
                                <w:lang w:val="el-GR"/>
                              </w:rPr>
                              <w:t>0.994</w:t>
                            </w:r>
                            <w:bookmarkStart w:id="122" w:name="__UnoMark__1779_741941918"/>
                            <w:bookmarkEnd w:id="122"/>
                          </w:p>
                        </w:tc>
                        <w:tc>
                          <w:tcPr>
                            <w:tcW w:w="1562" w:type="dxa"/>
                            <w:tcBorders>
                              <w:top w:val="thickThinSmallGap" w:sz="24" w:space="0" w:color="000000"/>
                              <w:left w:val="thickThinSmallGap" w:sz="24" w:space="0" w:color="000000"/>
                              <w:bottom w:val="thickThinSmallGap" w:sz="24" w:space="0" w:color="000000"/>
                              <w:right w:val="thickThinSmallGap" w:sz="24" w:space="0" w:color="000000"/>
                              <w:insideH w:val="thickThinSmallGap" w:sz="24" w:space="0" w:color="000000"/>
                              <w:insideV w:val="thickThinSmallGap" w:sz="24" w:space="0" w:color="000000"/>
                            </w:tcBorders>
                            <w:shd w:fill="auto" w:val="clear"/>
                          </w:tcPr>
                          <w:p>
                            <w:pPr>
                              <w:pStyle w:val="Normal"/>
                              <w:widowControl w:val="false"/>
                              <w:jc w:val="both"/>
                              <w:rPr/>
                            </w:pPr>
                            <w:bookmarkStart w:id="123" w:name="__UnoMark__1780_741941918"/>
                            <w:bookmarkEnd w:id="123"/>
                            <w:r>
                              <w:rPr>
                                <w:position w:val="0"/>
                                <w:sz w:val="20"/>
                                <w:vertAlign w:val="baseline"/>
                                <w:lang w:val="el-GR"/>
                              </w:rPr>
                              <w:t>2.367</w:t>
                            </w:r>
                          </w:p>
                        </w:tc>
                      </w:tr>
                    </w:tbl>
                  </w:txbxContent>
                </v:textbox>
                <w10:wrap type="square"/>
              </v:rect>
            </w:pict>
          </mc:Fallback>
        </mc:AlternateContent>
      </w:r>
    </w:p>
    <w:p>
      <w:pPr>
        <w:pStyle w:val="Normal"/>
        <w:rPr>
          <w:lang w:val="en-US"/>
        </w:rPr>
      </w:pPr>
      <w:r>
        <w:rPr>
          <w:lang w:val="en-US"/>
        </w:rPr>
      </w:r>
    </w:p>
    <w:p>
      <w:pPr>
        <w:pStyle w:val="Normal"/>
        <w:rPr>
          <w:lang w:val="en-US"/>
        </w:rPr>
      </w:pPr>
      <w:r>
        <w:rPr>
          <w:lang w:val="en-US"/>
        </w:rPr>
      </w:r>
    </w:p>
    <w:p>
      <w:pPr>
        <w:pStyle w:val="Normal"/>
        <w:rPr>
          <w:lang w:val="el-GR"/>
        </w:rPr>
      </w:pPr>
      <w:r>
        <w:rPr>
          <w:lang w:val="el-GR"/>
        </w:rPr>
      </w:r>
    </w:p>
    <w:p>
      <w:pPr>
        <w:pStyle w:val="Normal"/>
        <w:rPr>
          <w:lang w:val="el-GR"/>
        </w:rPr>
      </w:pPr>
      <w:r>
        <w:rPr>
          <w:lang w:val="el-GR"/>
        </w:rPr>
      </w:r>
    </w:p>
    <w:p>
      <w:pPr>
        <w:pStyle w:val="Heading1"/>
        <w:numPr>
          <w:ilvl w:val="0"/>
          <w:numId w:val="1"/>
        </w:numPr>
        <w:bidi w:val="0"/>
        <w:ind w:left="0" w:hanging="0"/>
        <w:jc w:val="left"/>
        <w:rPr>
          <w:lang w:val="en-US"/>
        </w:rPr>
      </w:pPr>
      <w:bookmarkStart w:id="124" w:name="_Toc22464_WPSOffice_Level1"/>
      <w:r>
        <w:rPr>
          <w:lang w:val="el-GR"/>
        </w:rPr>
        <w:t>ΠΕΡΙΕΧΟΜΕΝΑ ΕΡΓΑΣΙΑΣ</w:t>
      </w:r>
      <w:bookmarkEnd w:id="124"/>
    </w:p>
    <w:p>
      <w:pPr>
        <w:pStyle w:val="Normal"/>
        <w:numPr>
          <w:ilvl w:val="0"/>
          <w:numId w:val="8"/>
        </w:numPr>
        <w:ind w:left="420" w:hanging="420"/>
        <w:rPr>
          <w:lang w:val="en-US"/>
        </w:rPr>
      </w:pPr>
      <w:r>
        <w:rPr>
          <w:sz w:val="24"/>
          <w:szCs w:val="24"/>
          <w:lang w:val="en-US"/>
        </w:rPr>
        <w:t>README</w:t>
      </w:r>
    </w:p>
    <w:p>
      <w:pPr>
        <w:pStyle w:val="Normal"/>
        <w:numPr>
          <w:ilvl w:val="0"/>
          <w:numId w:val="8"/>
        </w:numPr>
        <w:ind w:left="420" w:hanging="420"/>
        <w:rPr>
          <w:lang w:val="en-US"/>
        </w:rPr>
      </w:pPr>
      <w:r>
        <w:rPr>
          <w:sz w:val="24"/>
          <w:szCs w:val="24"/>
          <w:lang w:val="en-US"/>
        </w:rPr>
        <w:t xml:space="preserve">Makefile </w:t>
      </w:r>
      <w:r>
        <w:rPr>
          <w:sz w:val="24"/>
          <w:szCs w:val="24"/>
          <w:lang w:val="el-GR"/>
        </w:rPr>
        <w:t>σε κάθε φάκελο</w:t>
      </w:r>
    </w:p>
    <w:p>
      <w:pPr>
        <w:pStyle w:val="Normal"/>
        <w:numPr>
          <w:ilvl w:val="0"/>
          <w:numId w:val="8"/>
        </w:numPr>
        <w:ind w:left="420" w:hanging="420"/>
        <w:rPr>
          <w:lang w:val="en-US"/>
        </w:rPr>
      </w:pPr>
      <w:r>
        <w:rPr>
          <w:sz w:val="24"/>
          <w:szCs w:val="24"/>
          <w:lang w:val="el-GR"/>
        </w:rPr>
        <w:t xml:space="preserve">Φάκελος </w:t>
      </w:r>
      <w:r>
        <w:rPr>
          <w:sz w:val="24"/>
          <w:szCs w:val="24"/>
          <w:lang w:val="en-US"/>
        </w:rPr>
        <w:t xml:space="preserve">cuda </w:t>
      </w:r>
      <w:r>
        <w:rPr>
          <w:sz w:val="24"/>
          <w:szCs w:val="24"/>
          <w:lang w:val="el-GR"/>
        </w:rPr>
        <w:t xml:space="preserve">με το αρχείο </w:t>
      </w:r>
      <w:r>
        <w:rPr>
          <w:i/>
          <w:iCs/>
          <w:sz w:val="24"/>
          <w:szCs w:val="24"/>
          <w:lang w:val="en-US"/>
        </w:rPr>
        <w:t>cuda_heat2Dn.cu</w:t>
      </w:r>
    </w:p>
    <w:p>
      <w:pPr>
        <w:pStyle w:val="Normal"/>
        <w:numPr>
          <w:ilvl w:val="0"/>
          <w:numId w:val="8"/>
        </w:numPr>
        <w:ind w:left="420" w:hanging="420"/>
        <w:rPr>
          <w:lang w:val="en-US"/>
        </w:rPr>
      </w:pPr>
      <w:r>
        <w:rPr>
          <w:sz w:val="24"/>
          <w:szCs w:val="24"/>
          <w:lang w:val="el-GR"/>
        </w:rPr>
        <w:t xml:space="preserve">Φάκελος </w:t>
      </w:r>
      <w:r>
        <w:rPr>
          <w:sz w:val="24"/>
          <w:szCs w:val="24"/>
          <w:lang w:val="en-US"/>
        </w:rPr>
        <w:t xml:space="preserve">mpi </w:t>
      </w:r>
      <w:r>
        <w:rPr>
          <w:sz w:val="24"/>
          <w:szCs w:val="24"/>
          <w:lang w:val="el-GR"/>
        </w:rPr>
        <w:t xml:space="preserve">με το αρχείο </w:t>
      </w:r>
      <w:r>
        <w:rPr>
          <w:i/>
          <w:iCs/>
          <w:sz w:val="24"/>
          <w:szCs w:val="24"/>
          <w:lang w:val="en-US"/>
        </w:rPr>
        <w:t>mpi_heat2Dn.c</w:t>
      </w:r>
    </w:p>
    <w:p>
      <w:pPr>
        <w:pStyle w:val="Normal"/>
        <w:numPr>
          <w:ilvl w:val="0"/>
          <w:numId w:val="8"/>
        </w:numPr>
        <w:ind w:left="420" w:hanging="420"/>
        <w:rPr>
          <w:lang w:val="en-US"/>
        </w:rPr>
      </w:pPr>
      <w:r>
        <w:rPr>
          <w:sz w:val="24"/>
          <w:szCs w:val="24"/>
          <w:lang w:val="el-GR"/>
        </w:rPr>
        <w:t xml:space="preserve">Φάκελος </w:t>
      </w:r>
      <w:r>
        <w:rPr>
          <w:sz w:val="24"/>
          <w:szCs w:val="24"/>
          <w:lang w:val="en-US"/>
        </w:rPr>
        <w:t xml:space="preserve">openmp </w:t>
      </w:r>
      <w:r>
        <w:rPr>
          <w:sz w:val="24"/>
          <w:szCs w:val="24"/>
          <w:lang w:val="el-GR"/>
        </w:rPr>
        <w:t xml:space="preserve">με το αρχείο </w:t>
      </w:r>
      <w:r>
        <w:rPr>
          <w:i/>
          <w:iCs/>
          <w:sz w:val="24"/>
          <w:szCs w:val="24"/>
          <w:lang w:val="en-US"/>
        </w:rPr>
        <w:t>mpi_omp_heat2Dn.c</w:t>
      </w:r>
    </w:p>
    <w:p>
      <w:pPr>
        <w:pStyle w:val="Normal"/>
        <w:rPr>
          <w:lang w:val="en-US"/>
        </w:rPr>
      </w:pPr>
      <w:r>
        <w:rPr>
          <w:lang w:val="en-US"/>
        </w:rPr>
      </w:r>
    </w:p>
    <w:p>
      <w:pPr>
        <w:pStyle w:val="Normal"/>
        <w:rPr>
          <w:lang w:val="el-GR"/>
        </w:rPr>
      </w:pPr>
      <w:r>
        <w:rPr>
          <w:lang w:val="el-GR"/>
        </w:rPr>
      </w:r>
    </w:p>
    <w:p>
      <w:pPr>
        <w:pStyle w:val="Heading1"/>
        <w:numPr>
          <w:ilvl w:val="0"/>
          <w:numId w:val="1"/>
        </w:numPr>
        <w:bidi w:val="0"/>
        <w:ind w:left="0" w:hanging="0"/>
        <w:jc w:val="left"/>
        <w:rPr>
          <w:lang w:val="el-GR"/>
        </w:rPr>
      </w:pPr>
      <w:bookmarkStart w:id="125" w:name="_Toc23815_WPSOffice_Level1"/>
      <w:r>
        <w:rPr>
          <w:lang w:val="el-GR"/>
        </w:rPr>
        <w:t>ΕΠΙΛΟΓΟΣ</w:t>
      </w:r>
      <w:bookmarkEnd w:id="125"/>
    </w:p>
    <w:p>
      <w:pPr>
        <w:pStyle w:val="Normal"/>
        <w:rPr>
          <w:sz w:val="24"/>
          <w:szCs w:val="24"/>
          <w:lang w:val="el-GR"/>
        </w:rPr>
      </w:pPr>
      <w:r>
        <w:rPr>
          <w:sz w:val="24"/>
          <w:szCs w:val="24"/>
          <w:lang w:val="en-US"/>
        </w:rPr>
        <w:t>M</w:t>
      </w:r>
      <w:r>
        <w:rPr>
          <w:sz w:val="24"/>
          <w:szCs w:val="24"/>
          <w:lang w:val="el-GR"/>
        </w:rPr>
        <w:t xml:space="preserve">ε την χρήση παράλληλων δομών και με τις πολυάριθμες δοκιμές που εκτελέσαμε σε αυτές μπορούμε να κατανοήσουμε την χρησιμότητα τους ειδικά σε προβλήματα μεγαλύτερου μεγέθους.Με τα ανωτέρα μπορούμε να καταλήξουμε πως η παραλληλία είναι ένα σημαντικό εργαλέιο για να έχουμε </w:t>
      </w:r>
      <w:r>
        <w:rPr>
          <w:sz w:val="24"/>
          <w:szCs w:val="24"/>
          <w:lang w:val="en-US"/>
        </w:rPr>
        <w:t xml:space="preserve">speed-up </w:t>
      </w:r>
      <w:r>
        <w:rPr>
          <w:sz w:val="24"/>
          <w:szCs w:val="24"/>
          <w:lang w:val="el-GR"/>
        </w:rPr>
        <w:t>στην ταχύτητα αλλά και στην εγκυρότητα πολλών προγραμματιστικών προγραμμάτων που συναντάμε</w:t>
      </w:r>
    </w:p>
    <w:p>
      <w:pPr>
        <w:pStyle w:val="Normal"/>
        <w:rPr>
          <w:lang w:val="el-GR"/>
        </w:rPr>
      </w:pPr>
      <w:r>
        <w:rPr>
          <w:lang w:val="el-GR"/>
        </w:rPr>
      </w:r>
    </w:p>
    <w:p>
      <w:pPr>
        <w:pStyle w:val="Heading1"/>
        <w:numPr>
          <w:ilvl w:val="0"/>
          <w:numId w:val="1"/>
        </w:numPr>
        <w:bidi w:val="0"/>
        <w:ind w:left="0" w:hanging="0"/>
        <w:jc w:val="left"/>
        <w:rPr>
          <w:lang w:val="el-GR"/>
        </w:rPr>
      </w:pPr>
      <w:bookmarkStart w:id="126" w:name="_Toc30721_WPSOffice_Level1"/>
      <w:r>
        <w:rPr>
          <w:lang w:val="el-GR"/>
        </w:rPr>
        <w:t>ΠΗΓΕΣ-ΒΙΒΛΙΟΓΡΑΦΙΑ</w:t>
      </w:r>
      <w:bookmarkEnd w:id="126"/>
    </w:p>
    <w:p>
      <w:pPr>
        <w:pStyle w:val="Normal"/>
        <w:numPr>
          <w:ilvl w:val="0"/>
          <w:numId w:val="9"/>
        </w:numPr>
        <w:ind w:left="420" w:hanging="420"/>
        <w:rPr>
          <w:sz w:val="24"/>
          <w:szCs w:val="24"/>
          <w:lang w:val="el-GR"/>
        </w:rPr>
      </w:pPr>
      <w:r>
        <w:rPr>
          <w:sz w:val="24"/>
          <w:szCs w:val="24"/>
          <w:lang w:val="el-GR"/>
        </w:rPr>
        <w:t>Σημειώσεις μαθήματος “Παράλληλα Υπολογιστικά Συστήματα” - Γιάννης Κοτρώνης</w:t>
      </w:r>
    </w:p>
    <w:p>
      <w:pPr>
        <w:pStyle w:val="Normal"/>
        <w:numPr>
          <w:ilvl w:val="0"/>
          <w:numId w:val="9"/>
        </w:numPr>
        <w:ind w:left="420" w:hanging="420"/>
        <w:rPr>
          <w:sz w:val="24"/>
          <w:szCs w:val="24"/>
          <w:lang w:val="el-GR"/>
        </w:rPr>
      </w:pPr>
      <w:r>
        <w:rPr>
          <w:sz w:val="24"/>
          <w:szCs w:val="24"/>
          <w:lang w:val="el-GR"/>
        </w:rPr>
        <w:t xml:space="preserve">Παρουσιάσεις </w:t>
      </w:r>
      <w:r>
        <w:rPr>
          <w:sz w:val="24"/>
          <w:szCs w:val="24"/>
          <w:lang w:val="en-US"/>
        </w:rPr>
        <w:t>Nvidia</w:t>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8192"/>
        </w:sectPr>
        <w:pStyle w:val="Normal"/>
        <w:rPr>
          <w:lang w:val="el-GR"/>
        </w:rPr>
      </w:pPr>
      <w:r>
        <w:rPr>
          <w:lang w:val="el-GR"/>
        </w:rPr>
      </w:r>
    </w:p>
    <w:p>
      <w:pPr>
        <w:pStyle w:val="Normal"/>
        <w:rPr/>
      </w:pPr>
      <w:r>
        <w:rPr/>
      </w:r>
    </w:p>
    <w:sectPr>
      <w:footerReference w:type="default" r:id="rId4"/>
      <w:type w:val="nextPage"/>
      <w:pgSz w:w="11906" w:h="16838"/>
      <w:pgMar w:left="1800" w:right="180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2">
              <wp:simplePos x="0" y="0"/>
              <wp:positionH relativeFrom="margin">
                <wp:align>center</wp:align>
              </wp:positionH>
              <wp:positionV relativeFrom="paragraph">
                <wp:posOffset>635</wp:posOffset>
              </wp:positionV>
              <wp:extent cx="1829435" cy="139065"/>
              <wp:effectExtent l="0" t="0" r="0" b="0"/>
              <wp:wrapNone/>
              <wp:docPr id="1" name="Text Box 1"/>
              <a:graphic xmlns:a="http://schemas.openxmlformats.org/drawingml/2006/main">
                <a:graphicData uri="http://schemas.microsoft.com/office/word/2010/wordprocessingShape">
                  <wps:wsp>
                    <wps:cNvSpPr/>
                    <wps:spPr>
                      <a:xfrm>
                        <a:off x="0" y="0"/>
                        <a:ext cx="182880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color w:val="000000"/>
                            </w:rPr>
                          </w:pPr>
                          <w:r>
                            <w:rPr>
                              <w:color w:val="000000"/>
                              <w:lang w:val="en-US"/>
                            </w:rPr>
                            <w:fldChar w:fldCharType="begin"/>
                          </w:r>
                          <w:r>
                            <w:rPr/>
                            <w:instrText> PAGE </w:instrText>
                          </w:r>
                          <w:r>
                            <w:rPr/>
                            <w:fldChar w:fldCharType="separate"/>
                          </w:r>
                          <w:r>
                            <w:rPr/>
                            <w:t>1</w:t>
                          </w:r>
                          <w:r>
                            <w:rPr/>
                            <w:fldChar w:fldCharType="end"/>
                          </w:r>
                        </w:p>
                      </w:txbxContent>
                    </wps:txbx>
                    <wps:bodyPr lIns="0" rIns="0" tIns="0" bIns="0">
                      <a:spAutoFit/>
                    </wps:bodyPr>
                  </wps:wsp>
                </a:graphicData>
              </a:graphic>
            </wp:anchor>
          </w:drawing>
        </mc:Choice>
        <mc:Fallback>
          <w:pict>
            <v:rect id="shape_0" ID="Text Box 1" stroked="f" style="position:absolute;margin-left:135.65pt;margin-top:0pt;width:143.95pt;height:10.85pt;mso-position-horizontal:center;mso-position-horizontal-relative:margin">
              <w10:wrap type="square"/>
              <v:fill o:detectmouseclick="t" on="false"/>
              <v:stroke color="#3465a4" weight="6480" joinstyle="round" endcap="flat"/>
              <v:textbox>
                <w:txbxContent>
                  <w:p>
                    <w:pPr>
                      <w:pStyle w:val="Footer"/>
                      <w:rPr>
                        <w:color w:val="000000"/>
                      </w:rPr>
                    </w:pPr>
                    <w:r>
                      <w:rPr>
                        <w:color w:val="000000"/>
                        <w:lang w:val="en-US"/>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Roman"/>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uiPriority w:val="0"/>
    <w:qFormat/>
    <w:pPr>
      <w:keepNext w:val="true"/>
      <w:keepLines/>
      <w:spacing w:lineRule="auto" w:line="578" w:before="340" w:after="330"/>
      <w:outlineLvl w:val="0"/>
    </w:pPr>
    <w:rPr>
      <w:b/>
      <w:bCs/>
      <w:kern w:val="2"/>
      <w:sz w:val="44"/>
      <w:szCs w:val="44"/>
    </w:rPr>
  </w:style>
  <w:style w:type="paragraph" w:styleId="Heading2">
    <w:name w:val="Heading 2"/>
    <w:basedOn w:val="Normal"/>
    <w:uiPriority w:val="0"/>
    <w:unhideWhenUsed/>
    <w:qFormat/>
    <w:pPr>
      <w:keepNext w:val="true"/>
      <w:keepLines/>
      <w:spacing w:lineRule="auto" w:line="415" w:before="260" w:after="260"/>
      <w:outlineLvl w:val="1"/>
    </w:pPr>
    <w:rPr>
      <w:b/>
      <w:bCs/>
      <w:sz w:val="32"/>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ListLabel1">
    <w:name w:val="ListLabel 1"/>
    <w:qFormat/>
    <w:rPr>
      <w:rFonts w:ascii="Calibri" w:hAnsi="Calibri" w:eastAsia="宋体" w:cs="" w:asciiTheme="minorHAnsi" w:cstheme="minorBidi" w:eastAsiaTheme="minorEastAsia" w:hAnsiTheme="minorHAnsi"/>
    </w:rPr>
  </w:style>
  <w:style w:type="character" w:styleId="ListLabel2">
    <w:name w:val="ListLabel 2"/>
    <w:qFormat/>
    <w:rPr/>
  </w:style>
  <w:style w:type="character" w:styleId="ListLabel3">
    <w:name w:val="ListLabel 3"/>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uiPriority w:val="0"/>
    <w:qFormat/>
    <w:pPr>
      <w:tabs>
        <w:tab w:val="center" w:pos="4153" w:leader="none"/>
        <w:tab w:val="right" w:pos="8306" w:leader="none"/>
      </w:tabs>
      <w:snapToGrid w:val="false"/>
      <w:jc w:val="left"/>
    </w:pPr>
    <w:rPr>
      <w:sz w:val="18"/>
      <w:szCs w:val="18"/>
    </w:rPr>
  </w:style>
  <w:style w:type="paragraph" w:styleId="Header">
    <w:name w:val="Header"/>
    <w:basedOn w:val="Normal"/>
    <w:uiPriority w:val="0"/>
    <w:pPr>
      <w:tabs>
        <w:tab w:val="center" w:pos="4153" w:leader="none"/>
        <w:tab w:val="right" w:pos="8306" w:leader="none"/>
      </w:tabs>
      <w:snapToGrid w:val="false"/>
    </w:pPr>
    <w:rPr>
      <w:sz w:val="18"/>
      <w:szCs w:val="18"/>
    </w:rPr>
  </w:style>
  <w:style w:type="paragraph" w:styleId="WPSOfficeManualTable1" w:customStyle="1">
    <w:name w:val="WPSOffice Manual Table 1"/>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hi-IN"/>
    </w:rPr>
  </w:style>
  <w:style w:type="paragraph" w:styleId="WPSOfficeManualTable2" w:customStyle="1">
    <w:name w:val="WPSOffice Manual Table 2"/>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hi-IN"/>
    </w:rPr>
  </w:style>
  <w:style w:type="paragraph" w:styleId="WPSOfficeManualTable3" w:customStyle="1">
    <w:name w:val="WPSOffice Manual Table 3"/>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hi-IN"/>
    </w:rPr>
  </w:style>
  <w:style w:type="paragraph" w:styleId="FrameContents">
    <w:name w:val="Frame Contents"/>
    <w:basedOn w:val="Normal"/>
    <w:qFormat/>
    <w:pPr/>
    <w:rPr/>
  </w:style>
  <w:style w:type="table" w:default="1" w:styleId="8">
    <w:name w:val="Normal Table"/>
    <w:uiPriority w:val="0"/>
    <w:semiHidden/>
    <w:tblPr>
      <w:tblCellMar>
        <w:top w:w="0" w:type="dxa"/>
        <w:left w:w="108" w:type="dxa"/>
        <w:bottom w:w="0" w:type="dxa"/>
        <w:right w:w="108" w:type="dxa"/>
      </w:tblCellMar>
    </w:tblPr>
  </w:style>
  <w:style w:type="table" w:styleId="9">
    <w:name w:val="Table Grid"/>
    <w:basedOn w:val="8"/>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8b4fae-65da-41cf-91aa-8c6cbb086af7}"/>
        <w:style w:val=""/>
        <w:category>
          <w:name w:val="General"/>
          <w:gallery w:val="placeholder"/>
        </w:category>
        <w:types>
          <w:type w:val="bbPlcHdr"/>
        </w:types>
        <w:behaviors>
          <w:behavior w:val="content"/>
        </w:behaviors>
        <w:description w:val=""/>
        <w:guid w:val="{ae8b4fae-65da-41cf-91aa-8c6cbb086af7}"/>
      </w:docPartPr>
      <w:docPartBody>
        <w:p>
          <w:r>
            <w:rPr>
              <w:color w:val="808080"/>
            </w:rPr>
            <w:t>Click here to enter text.</w:t>
          </w:r>
        </w:p>
      </w:docPartBody>
    </w:docPart>
    <w:docPart>
      <w:docPartPr>
        <w:name w:val="{c1a75151-af89-4424-b50e-88b3ce190dad}"/>
        <w:style w:val=""/>
        <w:category>
          <w:name w:val="General"/>
          <w:gallery w:val="placeholder"/>
        </w:category>
        <w:types>
          <w:type w:val="bbPlcHdr"/>
        </w:types>
        <w:behaviors>
          <w:behavior w:val="content"/>
        </w:behaviors>
        <w:description w:val=""/>
        <w:guid w:val="{c1a75151-af89-4424-b50e-88b3ce190dad}"/>
      </w:docPartPr>
      <w:docPartBody>
        <w:p>
          <w:r>
            <w:rPr>
              <w:color w:val="808080"/>
            </w:rPr>
            <w:t>Click here to enter text.</w:t>
          </w:r>
        </w:p>
      </w:docPartBody>
    </w:docPart>
    <w:docPart>
      <w:docPartPr>
        <w:name w:val="{bb5de33e-3c52-47bd-ab01-55e7b64baa2c}"/>
        <w:style w:val=""/>
        <w:category>
          <w:name w:val="General"/>
          <w:gallery w:val="placeholder"/>
        </w:category>
        <w:types>
          <w:type w:val="bbPlcHdr"/>
        </w:types>
        <w:behaviors>
          <w:behavior w:val="content"/>
        </w:behaviors>
        <w:description w:val=""/>
        <w:guid w:val="{bb5de33e-3c52-47bd-ab01-55e7b64baa2c}"/>
      </w:docPartPr>
      <w:docPartBody>
        <w:p>
          <w:r>
            <w:rPr>
              <w:color w:val="808080"/>
            </w:rPr>
            <w:t>Click here to enter text.</w:t>
          </w:r>
        </w:p>
      </w:docPartBody>
    </w:docPart>
    <w:docPart>
      <w:docPartPr>
        <w:name w:val="{9dab24b7-a4c2-43af-a7e2-7b0062de0b60}"/>
        <w:style w:val=""/>
        <w:category>
          <w:name w:val="General"/>
          <w:gallery w:val="placeholder"/>
        </w:category>
        <w:types>
          <w:type w:val="bbPlcHdr"/>
        </w:types>
        <w:behaviors>
          <w:behavior w:val="content"/>
        </w:behaviors>
        <w:description w:val=""/>
        <w:guid w:val="{9dab24b7-a4c2-43af-a7e2-7b0062de0b60}"/>
      </w:docPartPr>
      <w:docPartBody>
        <w:p>
          <w:r>
            <w:rPr>
              <w:color w:val="808080"/>
            </w:rPr>
            <w:t>Click here to enter text.</w:t>
          </w:r>
        </w:p>
      </w:docPartBody>
    </w:docPart>
    <w:docPart>
      <w:docPartPr>
        <w:name w:val="{6f4493bf-c2fc-40c5-b3ea-a62a8c9ff708}"/>
        <w:style w:val=""/>
        <w:category>
          <w:name w:val="General"/>
          <w:gallery w:val="placeholder"/>
        </w:category>
        <w:types>
          <w:type w:val="bbPlcHdr"/>
        </w:types>
        <w:behaviors>
          <w:behavior w:val="content"/>
        </w:behaviors>
        <w:description w:val=""/>
        <w:guid w:val="{6f4493bf-c2fc-40c5-b3ea-a62a8c9ff708}"/>
      </w:docPartPr>
      <w:docPartBody>
        <w:p>
          <w:r>
            <w:rPr>
              <w:color w:val="808080"/>
            </w:rPr>
            <w:t>Click here to enter text.</w:t>
          </w:r>
        </w:p>
      </w:docPartBody>
    </w:docPart>
    <w:docPart>
      <w:docPartPr>
        <w:name w:val="{99767a6a-13ed-4a56-91b5-a815c2b01b48}"/>
        <w:style w:val=""/>
        <w:category>
          <w:name w:val="General"/>
          <w:gallery w:val="placeholder"/>
        </w:category>
        <w:types>
          <w:type w:val="bbPlcHdr"/>
        </w:types>
        <w:behaviors>
          <w:behavior w:val="content"/>
        </w:behaviors>
        <w:description w:val=""/>
        <w:guid w:val="{99767a6a-13ed-4a56-91b5-a815c2b01b48}"/>
      </w:docPartPr>
      <w:docPartBody>
        <w:p>
          <w:r>
            <w:rPr>
              <w:color w:val="808080"/>
            </w:rPr>
            <w:t>Click here to enter text.</w:t>
          </w:r>
        </w:p>
      </w:docPartBody>
    </w:docPart>
    <w:docPart>
      <w:docPartPr>
        <w:name w:val="{ddf5e57e-eb7a-4809-b789-38bf10071857}"/>
        <w:style w:val=""/>
        <w:category>
          <w:name w:val="General"/>
          <w:gallery w:val="placeholder"/>
        </w:category>
        <w:types>
          <w:type w:val="bbPlcHdr"/>
        </w:types>
        <w:behaviors>
          <w:behavior w:val="content"/>
        </w:behaviors>
        <w:description w:val=""/>
        <w:guid w:val="{ddf5e57e-eb7a-4809-b789-38bf10071857}"/>
      </w:docPartPr>
      <w:docPartBody>
        <w:p>
          <w:r>
            <w:rPr>
              <w:color w:val="808080"/>
            </w:rPr>
            <w:t>Click here to enter text.</w:t>
          </w:r>
        </w:p>
      </w:docPartBody>
    </w:docPart>
    <w:docPart>
      <w:docPartPr>
        <w:name w:val="{5c29e187-d4a0-45dc-9b9b-4091da94878a}"/>
        <w:style w:val=""/>
        <w:category>
          <w:name w:val="General"/>
          <w:gallery w:val="placeholder"/>
        </w:category>
        <w:types>
          <w:type w:val="bbPlcHdr"/>
        </w:types>
        <w:behaviors>
          <w:behavior w:val="content"/>
        </w:behaviors>
        <w:description w:val=""/>
        <w:guid w:val="{5c29e187-d4a0-45dc-9b9b-4091da94878a}"/>
      </w:docPartPr>
      <w:docPartBody>
        <w:p>
          <w:r>
            <w:rPr>
              <w:color w:val="808080"/>
            </w:rPr>
            <w:t>Click here to enter text.</w:t>
          </w:r>
        </w:p>
      </w:docPartBody>
    </w:docPart>
    <w:docPart>
      <w:docPartPr>
        <w:name w:val="{3208d8f8-240e-44d3-921b-d089fa795cc2}"/>
        <w:style w:val=""/>
        <w:category>
          <w:name w:val="General"/>
          <w:gallery w:val="placeholder"/>
        </w:category>
        <w:types>
          <w:type w:val="bbPlcHdr"/>
        </w:types>
        <w:behaviors>
          <w:behavior w:val="content"/>
        </w:behaviors>
        <w:description w:val=""/>
        <w:guid w:val="{3208d8f8-240e-44d3-921b-d089fa795cc2}"/>
      </w:docPartPr>
      <w:docPartBody>
        <w:p>
          <w:r>
            <w:rPr>
              <w:color w:val="808080"/>
            </w:rPr>
            <w:t>Click here to enter text.</w:t>
          </w:r>
        </w:p>
      </w:docPartBody>
    </w:docPart>
    <w:docPart>
      <w:docPartPr>
        <w:name w:val="{be1e4203-1cd3-4874-9f12-4bd34feb0198}"/>
        <w:style w:val=""/>
        <w:category>
          <w:name w:val="General"/>
          <w:gallery w:val="placeholder"/>
        </w:category>
        <w:types>
          <w:type w:val="bbPlcHdr"/>
        </w:types>
        <w:behaviors>
          <w:behavior w:val="content"/>
        </w:behaviors>
        <w:description w:val=""/>
        <w:guid w:val="{be1e4203-1cd3-4874-9f12-4bd34feb0198}"/>
      </w:docPartPr>
      <w:docPartBody>
        <w:p>
          <w:r>
            <w:rPr>
              <w:color w:val="808080"/>
            </w:rPr>
            <w:t>Click here to enter text.</w:t>
          </w:r>
        </w:p>
      </w:docPartBody>
    </w:docPart>
    <w:docPart>
      <w:docPartPr>
        <w:name w:val="{d0d4ee5c-4a50-4889-b872-4c9f6f1162ca}"/>
        <w:style w:val=""/>
        <w:category>
          <w:name w:val="General"/>
          <w:gallery w:val="placeholder"/>
        </w:category>
        <w:types>
          <w:type w:val="bbPlcHdr"/>
        </w:types>
        <w:behaviors>
          <w:behavior w:val="content"/>
        </w:behaviors>
        <w:description w:val=""/>
        <w:guid w:val="{d0d4ee5c-4a50-4889-b872-4c9f6f1162ca}"/>
      </w:docPartPr>
      <w:docPartBody>
        <w:p>
          <w:r>
            <w:rPr>
              <w:color w:val="808080"/>
            </w:rPr>
            <w:t>Click here to enter text.</w:t>
          </w:r>
        </w:p>
      </w:docPartBody>
    </w:docPart>
    <w:docPart>
      <w:docPartPr>
        <w:name w:val="{a510c00d-d6bd-427e-b801-59e2c5e311c1}"/>
        <w:style w:val=""/>
        <w:category>
          <w:name w:val="General"/>
          <w:gallery w:val="placeholder"/>
        </w:category>
        <w:types>
          <w:type w:val="bbPlcHdr"/>
        </w:types>
        <w:behaviors>
          <w:behavior w:val="content"/>
        </w:behaviors>
        <w:description w:val=""/>
        <w:guid w:val="{a510c00d-d6bd-427e-b801-59e2c5e311c1}"/>
      </w:docPartPr>
      <w:docPartBody>
        <w:p>
          <w:r>
            <w:rPr>
              <w:color w:val="808080"/>
            </w:rPr>
            <w:t>Click here to enter text.</w:t>
          </w:r>
        </w:p>
      </w:docPartBody>
    </w:docPart>
    <w:docPart>
      <w:docPartPr>
        <w:name w:val="{a9030504-8daa-4d9b-8e88-9aa8a8b5e6ed}"/>
        <w:style w:val=""/>
        <w:category>
          <w:name w:val="General"/>
          <w:gallery w:val="placeholder"/>
        </w:category>
        <w:types>
          <w:type w:val="bbPlcHdr"/>
        </w:types>
        <w:behaviors>
          <w:behavior w:val="content"/>
        </w:behaviors>
        <w:description w:val=""/>
        <w:guid w:val="{a9030504-8daa-4d9b-8e88-9aa8a8b5e6ed}"/>
      </w:docPartPr>
      <w:docPartBody>
        <w:p>
          <w:r>
            <w:rPr>
              <w:color w:val="808080"/>
            </w:rPr>
            <w:t>Click here to enter text.</w:t>
          </w:r>
        </w:p>
      </w:docPartBody>
    </w:docPart>
    <w:docPart>
      <w:docPartPr>
        <w:name w:val="{988d7f0e-8d17-4316-972f-e9b9bb3df9af}"/>
        <w:style w:val=""/>
        <w:category>
          <w:name w:val="General"/>
          <w:gallery w:val="placeholder"/>
        </w:category>
        <w:types>
          <w:type w:val="bbPlcHdr"/>
        </w:types>
        <w:behaviors>
          <w:behavior w:val="content"/>
        </w:behaviors>
        <w:description w:val=""/>
        <w:guid w:val="{988d7f0e-8d17-4316-972f-e9b9bb3df9af}"/>
      </w:docPartPr>
      <w:docPartBody>
        <w:p>
          <w:r>
            <w:rPr>
              <w:color w:val="808080"/>
            </w:rPr>
            <w:t>Click here to enter text.</w:t>
          </w:r>
        </w:p>
      </w:docPartBody>
    </w:docPart>
    <w:docPart>
      <w:docPartPr>
        <w:name w:val="{84509940-c469-4623-9470-3c6741d49bd3}"/>
        <w:style w:val=""/>
        <w:category>
          <w:name w:val="General"/>
          <w:gallery w:val="placeholder"/>
        </w:category>
        <w:types>
          <w:type w:val="bbPlcHdr"/>
        </w:types>
        <w:behaviors>
          <w:behavior w:val="content"/>
        </w:behaviors>
        <w:description w:val=""/>
        <w:guid w:val="{84509940-c469-4623-9470-3c6741d49bd3}"/>
      </w:docPartPr>
      <w:docPartBody>
        <w:p>
          <w:r>
            <w:rPr>
              <w:color w:val="808080"/>
            </w:rPr>
            <w:t>Click here to enter text.</w:t>
          </w:r>
        </w:p>
      </w:docPartBody>
    </w:docPart>
    <w:docPart>
      <w:docPartPr>
        <w:name w:val="{f0b7f539-4448-44d7-9092-5b2fe01e115b}"/>
        <w:style w:val=""/>
        <w:category>
          <w:name w:val="General"/>
          <w:gallery w:val="placeholder"/>
        </w:category>
        <w:types>
          <w:type w:val="bbPlcHdr"/>
        </w:types>
        <w:behaviors>
          <w:behavior w:val="content"/>
        </w:behaviors>
        <w:description w:val=""/>
        <w:guid w:val="{f0b7f539-4448-44d7-9092-5b2fe01e115b}"/>
      </w:docPartPr>
      <w:docPartBody>
        <w:p>
          <w:r>
            <w:rPr>
              <w:color w:val="808080"/>
            </w:rPr>
            <w:t>Click here to enter text.</w:t>
          </w:r>
        </w:p>
      </w:docPartBody>
    </w:docPart>
    <w:docPart>
      <w:docPartPr>
        <w:name w:val="{c78f8816-9206-4888-9a8b-4e0c4fc715e0}"/>
        <w:style w:val=""/>
        <w:category>
          <w:name w:val="General"/>
          <w:gallery w:val="placeholder"/>
        </w:category>
        <w:types>
          <w:type w:val="bbPlcHdr"/>
        </w:types>
        <w:behaviors>
          <w:behavior w:val="content"/>
        </w:behaviors>
        <w:description w:val=""/>
        <w:guid w:val="{c78f8816-9206-4888-9a8b-4e0c4fc715e0}"/>
      </w:docPartPr>
      <w:docPartBody>
        <w:p>
          <w:r>
            <w:rPr>
              <w:color w:val="808080"/>
            </w:rPr>
            <w:t>Click here to enter text.</w:t>
          </w:r>
        </w:p>
      </w:docPartBody>
    </w:docPart>
    <w:docPart>
      <w:docPartPr>
        <w:name w:val="{429291c3-7b8d-47c3-8c38-1943bc49d6cb}"/>
        <w:style w:val=""/>
        <w:category>
          <w:name w:val="General"/>
          <w:gallery w:val="placeholder"/>
        </w:category>
        <w:types>
          <w:type w:val="bbPlcHdr"/>
        </w:types>
        <w:behaviors>
          <w:behavior w:val="content"/>
        </w:behaviors>
        <w:description w:val=""/>
        <w:guid w:val="{429291c3-7b8d-47c3-8c38-1943bc49d6cb}"/>
      </w:docPartPr>
      <w:docPartBody>
        <w:p>
          <w:r>
            <w:rPr>
              <w:color w:val="808080"/>
            </w:rPr>
            <w:t>Click here to enter text.</w:t>
          </w:r>
        </w:p>
      </w:docPartBody>
    </w:docPart>
    <w:docPart>
      <w:docPartPr>
        <w:name w:val="{97645475-9ac4-4ced-aa62-b12be3bb870e}"/>
        <w:style w:val=""/>
        <w:category>
          <w:name w:val="General"/>
          <w:gallery w:val="placeholder"/>
        </w:category>
        <w:types>
          <w:type w:val="bbPlcHdr"/>
        </w:types>
        <w:behaviors>
          <w:behavior w:val="content"/>
        </w:behaviors>
        <w:description w:val=""/>
        <w:guid w:val="{97645475-9ac4-4ced-aa62-b12be3bb870e}"/>
      </w:docPartPr>
      <w:docPartBody>
        <w:p>
          <w:r>
            <w:rPr>
              <w:color w:val="808080"/>
            </w:rPr>
            <w:t>Click here to enter text.</w:t>
          </w:r>
        </w:p>
      </w:docPartBody>
    </w:docPart>
    <w:docPart>
      <w:docPartPr>
        <w:name w:val="{2197814a-0932-4ac9-b6c8-3315102515a9}"/>
        <w:style w:val=""/>
        <w:category>
          <w:name w:val="General"/>
          <w:gallery w:val="placeholder"/>
        </w:category>
        <w:types>
          <w:type w:val="bbPlcHdr"/>
        </w:types>
        <w:behaviors>
          <w:behavior w:val="content"/>
        </w:behaviors>
        <w:description w:val=""/>
        <w:guid w:val="{2197814a-0932-4ac9-b6c8-3315102515a9}"/>
      </w:docPartPr>
      <w:docPartBody>
        <w:p>
          <w:r>
            <w:rPr>
              <w:color w:val="808080"/>
            </w:rPr>
            <w:t>Click here to enter text.</w:t>
          </w:r>
        </w:p>
      </w:docPartBody>
    </w:docPart>
    <w:docPart>
      <w:docPartPr>
        <w:name w:val="{040439f0-e5c3-4eee-9d99-07952d5ef62a}"/>
        <w:style w:val=""/>
        <w:category>
          <w:name w:val="General"/>
          <w:gallery w:val="placeholder"/>
        </w:category>
        <w:types>
          <w:type w:val="bbPlcHdr"/>
        </w:types>
        <w:behaviors>
          <w:behavior w:val="content"/>
        </w:behaviors>
        <w:description w:val=""/>
        <w:guid w:val="{040439f0-e5c3-4eee-9d99-07952d5ef62a}"/>
      </w:docPartPr>
      <w:docPartBody>
        <w:p>
          <w:r>
            <w:rPr>
              <w:color w:val="808080"/>
            </w:rPr>
            <w:t>Click here to enter text.</w:t>
          </w:r>
        </w:p>
      </w:docPartBody>
    </w:docPart>
    <w:docPart>
      <w:docPartPr>
        <w:name w:val="{d441fa9b-864a-4c1d-b2c1-f3fdb84b0ccd}"/>
        <w:style w:val=""/>
        <w:category>
          <w:name w:val="General"/>
          <w:gallery w:val="placeholder"/>
        </w:category>
        <w:types>
          <w:type w:val="bbPlcHdr"/>
        </w:types>
        <w:behaviors>
          <w:behavior w:val="content"/>
        </w:behaviors>
        <w:description w:val=""/>
        <w:guid w:val="{d441fa9b-864a-4c1d-b2c1-f3fdb84b0ccd}"/>
      </w:docPartPr>
      <w:docPartBody>
        <w:p>
          <w:r>
            <w:rPr>
              <w:color w:val="808080"/>
            </w:rPr>
            <w:t>Click here to enter text.</w:t>
          </w:r>
        </w:p>
      </w:docPartBody>
    </w:docPart>
    <w:docPart>
      <w:docPartPr>
        <w:name w:val="{605c457a-15e7-47bc-b899-25a8b3360572}"/>
        <w:style w:val=""/>
        <w:category>
          <w:name w:val="General"/>
          <w:gallery w:val="placeholder"/>
        </w:category>
        <w:types>
          <w:type w:val="bbPlcHdr"/>
        </w:types>
        <w:behaviors>
          <w:behavior w:val="content"/>
        </w:behaviors>
        <w:description w:val=""/>
        <w:guid w:val="{605c457a-15e7-47bc-b899-25a8b3360572}"/>
      </w:docPartPr>
      <w:docPartBody>
        <w:p>
          <w:r>
            <w:rPr>
              <w:color w:val="808080"/>
            </w:rPr>
            <w:t>Click here to enter text.</w:t>
          </w:r>
        </w:p>
      </w:docPartBody>
    </w:docPart>
    <w:docPart>
      <w:docPartPr>
        <w:name w:val="{29135849-40d6-4a0c-b3cc-bfbc9dac2a46}"/>
        <w:style w:val=""/>
        <w:category>
          <w:name w:val="General"/>
          <w:gallery w:val="placeholder"/>
        </w:category>
        <w:types>
          <w:type w:val="bbPlcHdr"/>
        </w:types>
        <w:behaviors>
          <w:behavior w:val="content"/>
        </w:behaviors>
        <w:description w:val=""/>
        <w:guid w:val="{29135849-40d6-4a0c-b3cc-bfbc9dac2a46}"/>
      </w:docPartPr>
      <w:docPartBody>
        <w:p>
          <w:r>
            <w:rPr>
              <w:color w:val="808080"/>
            </w:rPr>
            <w:t>Click here to enter text.</w:t>
          </w:r>
        </w:p>
      </w:docPartBody>
    </w:docPart>
    <w:docPart>
      <w:docPartPr>
        <w:name w:val="{7ceefa3f-d117-4d9f-8399-902e5c2701e8}"/>
        <w:style w:val=""/>
        <w:category>
          <w:name w:val="General"/>
          <w:gallery w:val="placeholder"/>
        </w:category>
        <w:types>
          <w:type w:val="bbPlcHdr"/>
        </w:types>
        <w:behaviors>
          <w:behavior w:val="content"/>
        </w:behaviors>
        <w:description w:val=""/>
        <w:guid w:val="{7ceefa3f-d117-4d9f-8399-902e5c2701e8}"/>
      </w:docPartPr>
      <w:docPartBody>
        <w:p>
          <w:r>
            <w:rPr>
              <w:color w:val="808080"/>
            </w:rPr>
            <w:t>Click here to enter text.</w:t>
          </w:r>
        </w:p>
      </w:docPartBody>
    </w:docPart>
    <w:docPart>
      <w:docPartPr>
        <w:name w:val="{62dd8466-ae50-4690-9668-8b887e1f23e3}"/>
        <w:style w:val=""/>
        <w:category>
          <w:name w:val="General"/>
          <w:gallery w:val="placeholder"/>
        </w:category>
        <w:types>
          <w:type w:val="bbPlcHdr"/>
        </w:types>
        <w:behaviors>
          <w:behavior w:val="content"/>
        </w:behaviors>
        <w:description w:val=""/>
        <w:guid w:val="{62dd8466-ae50-4690-9668-8b887e1f23e3}"/>
      </w:docPartPr>
      <w:docPartBody>
        <w:p>
          <w:r>
            <w:rPr>
              <w:color w:val="808080"/>
            </w:rPr>
            <w:t>Click here to enter text.</w:t>
          </w:r>
        </w:p>
      </w:docPartBody>
    </w:docPart>
    <w:docPart>
      <w:docPartPr>
        <w:name w:val="{eb2da304-72db-4a57-be5e-7a1aef08ef42}"/>
        <w:style w:val=""/>
        <w:category>
          <w:name w:val="General"/>
          <w:gallery w:val="placeholder"/>
        </w:category>
        <w:types>
          <w:type w:val="bbPlcHdr"/>
        </w:types>
        <w:behaviors>
          <w:behavior w:val="content"/>
        </w:behaviors>
        <w:description w:val=""/>
        <w:guid w:val="{eb2da304-72db-4a57-be5e-7a1aef08ef42}"/>
      </w:docPartPr>
      <w:docPartBody>
        <w:p>
          <w:r>
            <w:rPr>
              <w:color w:val="808080"/>
            </w:rPr>
            <w:t>Click here to enter text.</w:t>
          </w:r>
        </w:p>
      </w:docPartBody>
    </w:docPart>
    <w:docPart>
      <w:docPartPr>
        <w:name w:val="{cdd4d0af-4406-41c8-b407-dd424c5ac879}"/>
        <w:style w:val=""/>
        <w:category>
          <w:name w:val="General"/>
          <w:gallery w:val="placeholder"/>
        </w:category>
        <w:types>
          <w:type w:val="bbPlcHdr"/>
        </w:types>
        <w:behaviors>
          <w:behavior w:val="content"/>
        </w:behaviors>
        <w:description w:val=""/>
        <w:guid w:val="{cdd4d0af-4406-41c8-b407-dd424c5ac879}"/>
      </w:docPartPr>
      <w:docPartBody>
        <w:p>
          <w:r>
            <w:rPr>
              <w:color w:val="808080"/>
            </w:rPr>
            <w:t>Click here to enter text.</w:t>
          </w:r>
        </w:p>
      </w:docPartBody>
    </w:docPart>
    <w:docPart>
      <w:docPartPr>
        <w:name w:val="{7e8e939e-1754-4491-999d-b517e78ae205}"/>
        <w:style w:val=""/>
        <w:category>
          <w:name w:val="General"/>
          <w:gallery w:val="placeholder"/>
        </w:category>
        <w:types>
          <w:type w:val="bbPlcHdr"/>
        </w:types>
        <w:behaviors>
          <w:behavior w:val="content"/>
        </w:behaviors>
        <w:description w:val=""/>
        <w:guid w:val="{7e8e939e-1754-4491-999d-b517e78ae205}"/>
      </w:docPartPr>
      <w:docPartBody>
        <w:p>
          <w:r>
            <w:rPr>
              <w:color w:val="808080"/>
            </w:rPr>
            <w:t>Click here to enter text.</w:t>
          </w:r>
        </w:p>
      </w:docPartBody>
    </w:docPart>
    <w:docPart>
      <w:docPartPr>
        <w:name w:val="{f71996f6-fc8f-420f-9b1b-e25c3d30b3f1}"/>
        <w:style w:val=""/>
        <w:category>
          <w:name w:val="General"/>
          <w:gallery w:val="placeholder"/>
        </w:category>
        <w:types>
          <w:type w:val="bbPlcHdr"/>
        </w:types>
        <w:behaviors>
          <w:behavior w:val="content"/>
        </w:behaviors>
        <w:description w:val=""/>
        <w:guid w:val="{f71996f6-fc8f-420f-9b1b-e25c3d30b3f1}"/>
      </w:docPartPr>
      <w:docPartBody>
        <w:p>
          <w:r>
            <w:rPr>
              <w:color w:val="808080"/>
            </w:rPr>
            <w:t>Click here to enter text.</w:t>
          </w:r>
        </w:p>
      </w:docPartBody>
    </w:docPart>
    <w:docPart>
      <w:docPartPr>
        <w:name w:val="{b9ea2aeb-35a6-4a71-b049-c924fa6d58fa}"/>
        <w:style w:val=""/>
        <w:category>
          <w:name w:val="General"/>
          <w:gallery w:val="placeholder"/>
        </w:category>
        <w:types>
          <w:type w:val="bbPlcHdr"/>
        </w:types>
        <w:behaviors>
          <w:behavior w:val="content"/>
        </w:behaviors>
        <w:description w:val=""/>
        <w:guid w:val="{b9ea2aeb-35a6-4a71-b049-c924fa6d58fa}"/>
      </w:docPartPr>
      <w:docPartBody>
        <w:p>
          <w:r>
            <w:rPr>
              <w:color w:val="808080"/>
            </w:rPr>
            <w:t>Click here to enter text.</w:t>
          </w:r>
        </w:p>
      </w:docPartBody>
    </w:docPart>
    <w:docPart>
      <w:docPartPr>
        <w:name w:val="{b9dc4c77-f686-45b2-bae3-6ec5825d74a2}"/>
        <w:style w:val=""/>
        <w:category>
          <w:name w:val="General"/>
          <w:gallery w:val="placeholder"/>
        </w:category>
        <w:types>
          <w:type w:val="bbPlcHdr"/>
        </w:types>
        <w:behaviors>
          <w:behavior w:val="content"/>
        </w:behaviors>
        <w:description w:val=""/>
        <w:guid w:val="{b9dc4c77-f686-45b2-bae3-6ec5825d74a2}"/>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14</Pages>
  <Words>1864</Words>
  <Characters>9992</Characters>
  <CharactersWithSpaces>11351</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2019-10-02T14:46:00Z</dcterms:created>
  <dc:creator>giann</dc:creator>
  <dc:description/>
  <dc:language>en-US</dc:language>
  <cp:lastModifiedBy/>
  <dcterms:modified xsi:type="dcterms:W3CDTF">2019-10-07T16:33:06Z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1033-11.2.0.8641</vt:lpwstr>
  </property>
  <property fmtid="{D5CDD505-2E9C-101B-9397-08002B2CF9AE}" pid="4" name="LinksUpToDate">
    <vt:bool>0</vt:bool>
  </property>
  <property fmtid="{D5CDD505-2E9C-101B-9397-08002B2CF9AE}" pid="5" name="ScaleCrop">
    <vt:bool>0</vt:bool>
  </property>
</Properties>
</file>